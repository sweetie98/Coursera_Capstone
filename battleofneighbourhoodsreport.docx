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Coursera Capstone</w:t>
      </w:r>
    </w:p>
    <w:p>
      <w:pPr>
        <w:pStyle w:val="4"/>
        <w:spacing w:before="11"/>
        <w:rPr>
          <w:b/>
          <w:sz w:val="34"/>
        </w:rPr>
      </w:pPr>
    </w:p>
    <w:p>
      <w:pPr>
        <w:spacing w:before="0"/>
        <w:ind w:left="291" w:right="308" w:firstLine="0"/>
        <w:jc w:val="center"/>
        <w:rPr>
          <w:b/>
          <w:sz w:val="28"/>
        </w:rPr>
      </w:pPr>
      <w:r>
        <w:rPr>
          <w:b/>
          <w:sz w:val="28"/>
        </w:rPr>
        <w:t>IBM Applied Data Science Capstone</w:t>
      </w:r>
    </w:p>
    <w:p>
      <w:pPr>
        <w:pStyle w:val="4"/>
        <w:rPr>
          <w:b/>
          <w:sz w:val="28"/>
        </w:rPr>
      </w:pPr>
    </w:p>
    <w:p>
      <w:pPr>
        <w:pStyle w:val="4"/>
        <w:rPr>
          <w:b/>
          <w:sz w:val="28"/>
        </w:rPr>
      </w:pPr>
    </w:p>
    <w:p>
      <w:pPr>
        <w:pStyle w:val="4"/>
        <w:spacing w:before="4"/>
        <w:rPr>
          <w:b/>
          <w:sz w:val="26"/>
        </w:rPr>
      </w:pPr>
    </w:p>
    <w:p>
      <w:pPr>
        <w:spacing w:before="0"/>
        <w:ind w:left="291" w:right="315" w:firstLine="0"/>
        <w:jc w:val="center"/>
        <w:rPr>
          <w:b/>
          <w:i/>
          <w:sz w:val="36"/>
        </w:rPr>
      </w:pPr>
      <w:r>
        <w:rPr>
          <w:b/>
          <w:i/>
          <w:sz w:val="36"/>
        </w:rPr>
        <w:t>Opening a New Shopping Mall in Kuala Lumpur, Malaysia</w:t>
      </w:r>
    </w:p>
    <w:p>
      <w:pPr>
        <w:pStyle w:val="4"/>
        <w:rPr>
          <w:b/>
          <w:i/>
          <w:sz w:val="36"/>
        </w:rPr>
      </w:pPr>
    </w:p>
    <w:p>
      <w:pPr>
        <w:pStyle w:val="4"/>
        <w:rPr>
          <w:sz w:val="20"/>
        </w:rPr>
      </w:pPr>
      <w:bookmarkStart w:id="0" w:name="_GoBack"/>
      <w:bookmarkEnd w:id="0"/>
    </w:p>
    <w:p>
      <w:pPr>
        <w:pStyle w:val="4"/>
        <w:rPr>
          <w:sz w:val="20"/>
        </w:rPr>
      </w:pPr>
    </w:p>
    <w:p>
      <w:pPr>
        <w:pStyle w:val="4"/>
        <w:spacing w:before="8"/>
        <w:rPr>
          <w:sz w:val="11"/>
        </w:rPr>
      </w:pPr>
      <w:r>
        <w:drawing>
          <wp:anchor distT="0" distB="0" distL="0" distR="0" simplePos="0" relativeHeight="0" behindDoc="0" locked="0" layoutInCell="1" allowOverlap="1">
            <wp:simplePos x="0" y="0"/>
            <wp:positionH relativeFrom="page">
              <wp:posOffset>914400</wp:posOffset>
            </wp:positionH>
            <wp:positionV relativeFrom="paragraph">
              <wp:posOffset>114935</wp:posOffset>
            </wp:positionV>
            <wp:extent cx="5669280"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21" cstate="print"/>
                    <a:stretch>
                      <a:fillRect/>
                    </a:stretch>
                  </pic:blipFill>
                  <pic:spPr>
                    <a:xfrm>
                      <a:off x="0" y="0"/>
                      <a:ext cx="5669504" cy="3188970"/>
                    </a:xfrm>
                    <a:prstGeom prst="rect">
                      <a:avLst/>
                    </a:prstGeom>
                  </pic:spPr>
                </pic:pic>
              </a:graphicData>
            </a:graphic>
          </wp:anchor>
        </w:drawing>
      </w:r>
    </w:p>
    <w:p>
      <w:pPr>
        <w:spacing w:after="0"/>
        <w:rPr>
          <w:sz w:val="11"/>
        </w:rPr>
        <w:sectPr>
          <w:footerReference r:id="rId3" w:type="default"/>
          <w:type w:val="continuous"/>
          <w:pgSz w:w="11910" w:h="16840"/>
          <w:pgMar w:top="1440" w:right="1320" w:bottom="1200" w:left="1340" w:header="720" w:footer="1000" w:gutter="0"/>
          <w:pgNumType w:start="1"/>
        </w:sectPr>
      </w:pPr>
    </w:p>
    <w:p>
      <w:pPr>
        <w:pStyle w:val="4"/>
        <w:spacing w:before="11"/>
        <w:rPr>
          <w:sz w:val="26"/>
        </w:rPr>
      </w:pPr>
    </w:p>
    <w:p>
      <w:pPr>
        <w:pStyle w:val="4"/>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4"/>
      </w:pPr>
    </w:p>
    <w:p>
      <w:pPr>
        <w:pStyle w:val="4"/>
      </w:pPr>
    </w:p>
    <w:p>
      <w:pPr>
        <w:pStyle w:val="3"/>
      </w:pPr>
      <w:r>
        <w:t>Business Problem</w:t>
      </w:r>
    </w:p>
    <w:p>
      <w:pPr>
        <w:pStyle w:val="4"/>
        <w:spacing w:before="1"/>
        <w:rPr>
          <w:b/>
          <w:sz w:val="24"/>
        </w:rPr>
      </w:pPr>
    </w:p>
    <w:p>
      <w:pPr>
        <w:pStyle w:val="4"/>
        <w:spacing w:line="360" w:lineRule="auto"/>
        <w:ind w:left="100" w:right="318"/>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4"/>
      </w:pPr>
    </w:p>
    <w:p>
      <w:pPr>
        <w:pStyle w:val="4"/>
      </w:pPr>
    </w:p>
    <w:p>
      <w:pPr>
        <w:pStyle w:val="3"/>
      </w:pPr>
      <w:r>
        <w:t>Target Audience of this project</w:t>
      </w:r>
    </w:p>
    <w:p>
      <w:pPr>
        <w:pStyle w:val="4"/>
        <w:rPr>
          <w:b/>
          <w:sz w:val="24"/>
        </w:rPr>
      </w:pPr>
    </w:p>
    <w:p>
      <w:pPr>
        <w:pStyle w:val="4"/>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sectPr>
          <w:headerReference r:id="rId4" w:type="default"/>
          <w:footerReference r:id="rId5" w:type="default"/>
          <w:pgSz w:w="11910" w:h="16840"/>
          <w:pgMar w:top="1860" w:right="1320" w:bottom="1200" w:left="1340" w:header="1514" w:footer="1000" w:gutter="0"/>
          <w:pgNumType w:start="2"/>
        </w:sectPr>
      </w:pPr>
    </w:p>
    <w:p>
      <w:pPr>
        <w:pStyle w:val="4"/>
        <w:spacing w:before="11"/>
        <w:rPr>
          <w:sz w:val="26"/>
        </w:rPr>
      </w:pPr>
    </w:p>
    <w:p>
      <w:pPr>
        <w:pStyle w:val="3"/>
        <w:spacing w:before="56"/>
      </w:pPr>
      <w:r>
        <w:t>To solve the problem, we will need the following data:</w:t>
      </w:r>
    </w:p>
    <w:p>
      <w:pPr>
        <w:pStyle w:val="4"/>
        <w:spacing w:before="2"/>
        <w:rPr>
          <w:b/>
          <w:sz w:val="24"/>
        </w:rPr>
      </w:pPr>
    </w:p>
    <w:p>
      <w:pPr>
        <w:pStyle w:val="9"/>
        <w:numPr>
          <w:ilvl w:val="0"/>
          <w:numId w:val="1"/>
        </w:numPr>
        <w:tabs>
          <w:tab w:val="left" w:pos="820"/>
          <w:tab w:val="left" w:pos="821"/>
        </w:tabs>
        <w:spacing w:before="1" w:after="0" w:line="357" w:lineRule="auto"/>
        <w:ind w:left="820" w:right="154" w:hanging="360"/>
        <w:jc w:val="left"/>
        <w:rPr>
          <w:sz w:val="22"/>
        </w:rPr>
      </w:pPr>
      <w:r>
        <w:rPr>
          <w:sz w:val="22"/>
        </w:rPr>
        <w:t>List of neighbourhoods in Kuala Lumpur. This defines the scope of this project which is confined to the city of Kuala Lumpur, the capital city of the country of Malaysia in South East Asia.</w:t>
      </w:r>
    </w:p>
    <w:p>
      <w:pPr>
        <w:pStyle w:val="9"/>
        <w:numPr>
          <w:ilvl w:val="0"/>
          <w:numId w:val="1"/>
        </w:numPr>
        <w:tabs>
          <w:tab w:val="left" w:pos="820"/>
          <w:tab w:val="left" w:pos="821"/>
        </w:tabs>
        <w:spacing w:before="6" w:after="0" w:line="355" w:lineRule="auto"/>
        <w:ind w:left="820" w:right="520" w:hanging="360"/>
        <w:jc w:val="left"/>
        <w:rPr>
          <w:sz w:val="22"/>
        </w:rPr>
      </w:pPr>
      <w:r>
        <w:rPr>
          <w:sz w:val="22"/>
        </w:rPr>
        <w:t>Latitude and longitude coordinates of those neighbourhoods. This is required in order to plot the map and also to get the venue</w:t>
      </w:r>
      <w:r>
        <w:rPr>
          <w:spacing w:val="-4"/>
          <w:sz w:val="22"/>
        </w:rPr>
        <w:t xml:space="preserve"> </w:t>
      </w:r>
      <w:r>
        <w:rPr>
          <w:sz w:val="22"/>
        </w:rPr>
        <w:t>data.</w:t>
      </w:r>
    </w:p>
    <w:p>
      <w:pPr>
        <w:pStyle w:val="9"/>
        <w:numPr>
          <w:ilvl w:val="0"/>
          <w:numId w:val="1"/>
        </w:numPr>
        <w:tabs>
          <w:tab w:val="left" w:pos="820"/>
          <w:tab w:val="left" w:pos="821"/>
        </w:tabs>
        <w:spacing w:before="12" w:after="0" w:line="355" w:lineRule="auto"/>
        <w:ind w:left="820" w:right="531" w:hanging="360"/>
        <w:jc w:val="left"/>
        <w:rPr>
          <w:sz w:val="22"/>
        </w:rPr>
      </w:pPr>
      <w:r>
        <w:rPr>
          <w:sz w:val="22"/>
        </w:rPr>
        <w:t>Venue data, particularly data related to shopping malls. We will use this data to perform clustering on the</w:t>
      </w:r>
      <w:r>
        <w:rPr>
          <w:spacing w:val="-5"/>
          <w:sz w:val="22"/>
        </w:rPr>
        <w:t xml:space="preserve"> </w:t>
      </w:r>
      <w:r>
        <w:rPr>
          <w:sz w:val="22"/>
        </w:rPr>
        <w:t>neighbourhoods.</w:t>
      </w:r>
    </w:p>
    <w:p>
      <w:pPr>
        <w:pStyle w:val="4"/>
      </w:pPr>
    </w:p>
    <w:p>
      <w:pPr>
        <w:pStyle w:val="4"/>
      </w:pPr>
    </w:p>
    <w:p>
      <w:pPr>
        <w:pStyle w:val="3"/>
        <w:spacing w:before="196"/>
      </w:pPr>
      <w:r>
        <w:t>Sources of data and methods to extract them</w:t>
      </w:r>
    </w:p>
    <w:p>
      <w:pPr>
        <w:pStyle w:val="4"/>
        <w:rPr>
          <w:b/>
          <w:sz w:val="24"/>
        </w:rPr>
      </w:pPr>
    </w:p>
    <w:p>
      <w:pPr>
        <w:pStyle w:val="4"/>
        <w:spacing w:line="360" w:lineRule="auto"/>
        <w:ind w:left="100" w:right="11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4"/>
        <w:spacing w:before="161" w:line="360" w:lineRule="auto"/>
        <w:ind w:left="100" w:right="278"/>
      </w:pPr>
      <w:r>
        <w:t>After that, we will use Foursquare API to get the venue data for those neighbourhoods. Foursquare has one of the largest database of 105+ million places and is used by over 125,000 developers.</w:t>
      </w:r>
    </w:p>
    <w:p>
      <w:pPr>
        <w:pStyle w:val="4"/>
        <w:spacing w:before="1" w:line="360" w:lineRule="auto"/>
        <w:ind w:left="100" w:right="21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pPr>
        <w:spacing w:after="0" w:line="360" w:lineRule="auto"/>
        <w:sectPr>
          <w:headerReference r:id="rId6" w:type="default"/>
          <w:footerReference r:id="rId7" w:type="default"/>
          <w:pgSz w:w="11910" w:h="16840"/>
          <w:pgMar w:top="1860" w:right="1320" w:bottom="1200" w:left="1340" w:header="1514" w:footer="1000" w:gutter="0"/>
          <w:pgNumType w:start="3"/>
        </w:sectPr>
      </w:pPr>
    </w:p>
    <w:p>
      <w:pPr>
        <w:pStyle w:val="4"/>
        <w:spacing w:before="11"/>
        <w:rPr>
          <w:sz w:val="26"/>
        </w:rPr>
      </w:pPr>
    </w:p>
    <w:p>
      <w:pPr>
        <w:pStyle w:val="4"/>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https://en.wikipedia.org/wiki/Category:Suburbs_in_Kuala_Lumpur</w:t>
      </w:r>
      <w:r>
        <w:t>).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w:t>
      </w:r>
    </w:p>
    <w:p>
      <w:pPr>
        <w:pStyle w:val="4"/>
        <w:spacing w:before="160" w:line="360" w:lineRule="auto"/>
        <w:ind w:left="100" w:right="168"/>
      </w:pPr>
      <w: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pPr>
        <w:pStyle w:val="4"/>
        <w:spacing w:before="161" w:line="360" w:lineRule="auto"/>
        <w:ind w:left="100" w:right="142"/>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pPr>
        <w:spacing w:after="0" w:line="360" w:lineRule="auto"/>
        <w:sectPr>
          <w:headerReference r:id="rId8" w:type="default"/>
          <w:footerReference r:id="rId9" w:type="default"/>
          <w:pgSz w:w="11910" w:h="16840"/>
          <w:pgMar w:top="1860" w:right="1320" w:bottom="1200" w:left="1340" w:header="1514" w:footer="1000" w:gutter="0"/>
          <w:pgNumType w:start="4"/>
        </w:sectPr>
      </w:pPr>
    </w:p>
    <w:p>
      <w:pPr>
        <w:pStyle w:val="4"/>
        <w:spacing w:before="11"/>
        <w:rPr>
          <w:sz w:val="26"/>
        </w:rPr>
      </w:pPr>
    </w:p>
    <w:p>
      <w:pPr>
        <w:pStyle w:val="4"/>
        <w:spacing w:before="56" w:line="360" w:lineRule="auto"/>
        <w:ind w:left="100" w:right="552"/>
      </w:pPr>
      <w:r>
        <w:t>The results from the k-means clustering show that we can categorize the neighbourhoods into 3 clusters based on the frequency of occurrence for “Shopping Mall”:</w:t>
      </w:r>
    </w:p>
    <w:p>
      <w:pPr>
        <w:pStyle w:val="9"/>
        <w:numPr>
          <w:ilvl w:val="0"/>
          <w:numId w:val="1"/>
        </w:numPr>
        <w:tabs>
          <w:tab w:val="left" w:pos="820"/>
          <w:tab w:val="left" w:pos="821"/>
        </w:tabs>
        <w:spacing w:before="162" w:after="0" w:line="240" w:lineRule="auto"/>
        <w:ind w:left="820" w:right="0" w:hanging="361"/>
        <w:jc w:val="left"/>
        <w:rPr>
          <w:sz w:val="22"/>
        </w:rPr>
      </w:pPr>
      <w:r>
        <w:rPr>
          <w:sz w:val="22"/>
        </w:rPr>
        <w:t>Cluster 0: Neighbourhoods with moderate number of shopping</w:t>
      </w:r>
      <w:r>
        <w:rPr>
          <w:spacing w:val="-12"/>
          <w:sz w:val="22"/>
        </w:rPr>
        <w:t xml:space="preserve"> </w:t>
      </w:r>
      <w:r>
        <w:rPr>
          <w:sz w:val="22"/>
        </w:rPr>
        <w:t>malls</w:t>
      </w:r>
    </w:p>
    <w:p>
      <w:pPr>
        <w:pStyle w:val="9"/>
        <w:numPr>
          <w:ilvl w:val="0"/>
          <w:numId w:val="1"/>
        </w:numPr>
        <w:tabs>
          <w:tab w:val="left" w:pos="820"/>
          <w:tab w:val="left" w:pos="821"/>
        </w:tabs>
        <w:spacing w:before="132" w:after="0" w:line="240" w:lineRule="auto"/>
        <w:ind w:left="820" w:right="0" w:hanging="361"/>
        <w:jc w:val="left"/>
        <w:rPr>
          <w:sz w:val="22"/>
        </w:rPr>
      </w:pPr>
      <w:r>
        <w:rPr>
          <w:sz w:val="22"/>
        </w:rPr>
        <w:t>Cluster 1: Neighbourhoods with low number to no existence of shopping</w:t>
      </w:r>
      <w:r>
        <w:rPr>
          <w:spacing w:val="-11"/>
          <w:sz w:val="22"/>
        </w:rPr>
        <w:t xml:space="preserve"> </w:t>
      </w:r>
      <w:r>
        <w:rPr>
          <w:sz w:val="22"/>
        </w:rPr>
        <w:t>malls</w:t>
      </w:r>
    </w:p>
    <w:p>
      <w:pPr>
        <w:pStyle w:val="9"/>
        <w:numPr>
          <w:ilvl w:val="0"/>
          <w:numId w:val="1"/>
        </w:numPr>
        <w:tabs>
          <w:tab w:val="left" w:pos="820"/>
          <w:tab w:val="left" w:pos="821"/>
        </w:tabs>
        <w:spacing w:before="135" w:after="0" w:line="240" w:lineRule="auto"/>
        <w:ind w:left="820" w:right="0" w:hanging="361"/>
        <w:jc w:val="left"/>
        <w:rPr>
          <w:sz w:val="22"/>
        </w:rPr>
      </w:pPr>
      <w:r>
        <w:rPr>
          <w:sz w:val="22"/>
        </w:rPr>
        <w:t>Cluster 2: Neighbourhoods with high concentration of shopping</w:t>
      </w:r>
      <w:r>
        <w:rPr>
          <w:spacing w:val="-11"/>
          <w:sz w:val="22"/>
        </w:rPr>
        <w:t xml:space="preserve"> </w:t>
      </w:r>
      <w:r>
        <w:rPr>
          <w:sz w:val="22"/>
        </w:rPr>
        <w:t>malls</w:t>
      </w:r>
    </w:p>
    <w:p>
      <w:pPr>
        <w:pStyle w:val="4"/>
        <w:spacing w:before="3"/>
        <w:rPr>
          <w:sz w:val="24"/>
        </w:rPr>
      </w:pPr>
    </w:p>
    <w:p>
      <w:pPr>
        <w:pStyle w:val="4"/>
        <w:spacing w:line="357" w:lineRule="auto"/>
        <w:ind w:left="100" w:right="239"/>
      </w:pPr>
      <w:r>
        <w:t>The results of the clustering are visualized in the map below with cluster 0 in red colour, cluster 1 in purple colour, and cluster 2 in mint green colour.</w:t>
      </w:r>
    </w:p>
    <w:p>
      <w:pPr>
        <w:pStyle w:val="4"/>
        <w:rPr>
          <w:sz w:val="20"/>
        </w:rPr>
      </w:pPr>
    </w:p>
    <w:p>
      <w:pPr>
        <w:pStyle w:val="4"/>
        <w:rPr>
          <w:sz w:val="20"/>
        </w:rPr>
      </w:pPr>
    </w:p>
    <w:p>
      <w:pPr>
        <w:pStyle w:val="4"/>
        <w:spacing w:before="4"/>
        <w:rPr>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151765</wp:posOffset>
            </wp:positionV>
            <wp:extent cx="5673725" cy="3473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22" cstate="print"/>
                    <a:stretch>
                      <a:fillRect/>
                    </a:stretch>
                  </pic:blipFill>
                  <pic:spPr>
                    <a:xfrm>
                      <a:off x="0" y="0"/>
                      <a:ext cx="5674039" cy="3473196"/>
                    </a:xfrm>
                    <a:prstGeom prst="rect">
                      <a:avLst/>
                    </a:prstGeom>
                  </pic:spPr>
                </pic:pic>
              </a:graphicData>
            </a:graphic>
          </wp:anchor>
        </w:drawing>
      </w:r>
    </w:p>
    <w:p>
      <w:pPr>
        <w:spacing w:after="0"/>
        <w:rPr>
          <w:sz w:val="16"/>
        </w:rPr>
        <w:sectPr>
          <w:headerReference r:id="rId10" w:type="default"/>
          <w:footerReference r:id="rId11" w:type="default"/>
          <w:pgSz w:w="11910" w:h="16840"/>
          <w:pgMar w:top="1860" w:right="1320" w:bottom="1200" w:left="1340" w:header="1514" w:footer="1000" w:gutter="0"/>
          <w:pgNumType w:start="5"/>
        </w:sectPr>
      </w:pPr>
    </w:p>
    <w:p>
      <w:pPr>
        <w:pStyle w:val="4"/>
        <w:spacing w:before="11"/>
        <w:rPr>
          <w:sz w:val="26"/>
        </w:rPr>
      </w:pPr>
    </w:p>
    <w:p>
      <w:pPr>
        <w:pStyle w:val="4"/>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pPr>
        <w:pStyle w:val="4"/>
      </w:pPr>
    </w:p>
    <w:p>
      <w:pPr>
        <w:pStyle w:val="4"/>
      </w:pPr>
    </w:p>
    <w:p>
      <w:pPr>
        <w:pStyle w:val="4"/>
      </w:pPr>
    </w:p>
    <w:p>
      <w:pPr>
        <w:pStyle w:val="4"/>
      </w:pPr>
    </w:p>
    <w:p>
      <w:pPr>
        <w:pStyle w:val="4"/>
        <w:spacing w:before="7"/>
        <w:rPr>
          <w:sz w:val="17"/>
        </w:rPr>
      </w:pPr>
    </w:p>
    <w:p>
      <w:pPr>
        <w:pStyle w:val="2"/>
        <w:spacing w:line="240" w:lineRule="auto"/>
        <w:ind w:left="100"/>
      </w:pPr>
      <w:r>
        <w:t>Limitations and Suggestions for Future Research</w:t>
      </w:r>
    </w:p>
    <w:p>
      <w:pPr>
        <w:pStyle w:val="4"/>
        <w:spacing w:before="11"/>
        <w:rPr>
          <w:b/>
          <w:sz w:val="30"/>
        </w:rPr>
      </w:pPr>
    </w:p>
    <w:p>
      <w:pPr>
        <w:pStyle w:val="4"/>
        <w:spacing w:before="1" w:line="360" w:lineRule="auto"/>
        <w:ind w:left="100" w:right="157"/>
      </w:pPr>
      <w: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pPr>
        <w:spacing w:after="0" w:line="360" w:lineRule="auto"/>
        <w:sectPr>
          <w:headerReference r:id="rId12" w:type="default"/>
          <w:footerReference r:id="rId13" w:type="default"/>
          <w:pgSz w:w="11910" w:h="16840"/>
          <w:pgMar w:top="1860" w:right="1320" w:bottom="1200" w:left="1340" w:header="1514" w:footer="1000" w:gutter="0"/>
          <w:pgNumType w:start="6"/>
        </w:sectPr>
      </w:pPr>
    </w:p>
    <w:p>
      <w:pPr>
        <w:pStyle w:val="4"/>
        <w:spacing w:before="11"/>
        <w:rPr>
          <w:sz w:val="26"/>
        </w:rPr>
      </w:pPr>
    </w:p>
    <w:p>
      <w:pPr>
        <w:pStyle w:val="4"/>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pPr>
        <w:spacing w:after="0" w:line="360" w:lineRule="auto"/>
        <w:sectPr>
          <w:headerReference r:id="rId14" w:type="default"/>
          <w:footerReference r:id="rId15" w:type="default"/>
          <w:pgSz w:w="11910" w:h="16840"/>
          <w:pgMar w:top="1860" w:right="1320" w:bottom="1200" w:left="1340" w:header="1514" w:footer="1000" w:gutter="0"/>
          <w:pgNumType w:start="7"/>
        </w:sectPr>
      </w:pPr>
    </w:p>
    <w:p>
      <w:pPr>
        <w:pStyle w:val="4"/>
        <w:spacing w:before="11"/>
        <w:rPr>
          <w:sz w:val="26"/>
        </w:rPr>
      </w:pPr>
    </w:p>
    <w:p>
      <w:pPr>
        <w:pStyle w:val="4"/>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pPr>
        <w:pStyle w:val="4"/>
        <w:spacing w:before="7"/>
        <w:rPr>
          <w:sz w:val="8"/>
        </w:rPr>
      </w:pPr>
    </w:p>
    <w:p>
      <w:pPr>
        <w:pStyle w:val="4"/>
        <w:spacing w:before="57" w:line="360" w:lineRule="auto"/>
        <w:ind w:left="100" w:right="3041"/>
      </w:pPr>
      <w:r>
        <w:t xml:space="preserve">Foursquare Developers Documentation. </w:t>
      </w:r>
      <w:r>
        <w:rPr>
          <w:i/>
        </w:rPr>
        <w:t>Foursquare</w:t>
      </w:r>
      <w:r>
        <w:t xml:space="preserve">. Retrieved from </w:t>
      </w:r>
      <w:r>
        <w:fldChar w:fldCharType="begin"/>
      </w:r>
      <w:r>
        <w:instrText xml:space="preserve"> HYPERLINK "https://developer.foursquare.com/docs" \h </w:instrText>
      </w:r>
      <w:r>
        <w:fldChar w:fldCharType="separate"/>
      </w:r>
      <w:r>
        <w:rPr>
          <w:color w:val="0462C1"/>
          <w:u w:val="single" w:color="0462C1"/>
        </w:rPr>
        <w:t>https://developer.foursquare.com/docs</w:t>
      </w:r>
      <w:r>
        <w:rPr>
          <w:color w:val="0462C1"/>
          <w:u w:val="single" w:color="0462C1"/>
        </w:rPr>
        <w:fldChar w:fldCharType="end"/>
      </w:r>
    </w:p>
    <w:p>
      <w:pPr>
        <w:pStyle w:val="4"/>
        <w:spacing w:before="5"/>
        <w:rPr>
          <w:sz w:val="8"/>
        </w:rPr>
      </w:pPr>
    </w:p>
    <w:p>
      <w:pPr>
        <w:pStyle w:val="4"/>
        <w:spacing w:before="56" w:line="360" w:lineRule="auto"/>
        <w:ind w:left="100" w:right="239"/>
      </w:pPr>
      <w:r>
        <w:t xml:space="preserve">Malay Mail. (2018, March 14). Malls facing meltdown as glut continues. </w:t>
      </w:r>
      <w:r>
        <w:rPr>
          <w:i/>
        </w:rPr>
        <w:t>Malay Mail</w:t>
      </w:r>
      <w:r>
        <w:t xml:space="preserve">. Retrieved from </w:t>
      </w:r>
      <w:r>
        <w:fldChar w:fldCharType="begin"/>
      </w:r>
      <w:r>
        <w:instrText xml:space="preserve"> HYPERLINK "https://www.malaymail.com/s/1597735/malls-facing-meltdown-as-glut-continues" \h </w:instrText>
      </w:r>
      <w:r>
        <w:fldChar w:fldCharType="separate"/>
      </w:r>
      <w:r>
        <w:rPr>
          <w:color w:val="0462C1"/>
          <w:u w:val="single" w:color="0462C1"/>
        </w:rPr>
        <w:t>https://www.malaymail.com/s/1597735/malls-facing-meltdown-as-glut-continues</w:t>
      </w:r>
      <w:r>
        <w:rPr>
          <w:color w:val="0462C1"/>
          <w:u w:val="single" w:color="0462C1"/>
        </w:rPr>
        <w:fldChar w:fldCharType="end"/>
      </w:r>
    </w:p>
    <w:p>
      <w:pPr>
        <w:pStyle w:val="4"/>
        <w:spacing w:before="6"/>
        <w:rPr>
          <w:sz w:val="8"/>
        </w:rPr>
      </w:pPr>
    </w:p>
    <w:p>
      <w:pPr>
        <w:pStyle w:val="4"/>
        <w:spacing w:before="56" w:line="360" w:lineRule="auto"/>
        <w:ind w:left="100" w:right="191"/>
      </w:pPr>
      <w:r>
        <w:t xml:space="preserve">Tan, H. H. (2018, April 5). An oversupply of retail space in Malaysia. </w:t>
      </w:r>
      <w:r>
        <w:rPr>
          <w:i/>
        </w:rPr>
        <w:t>StarProperty.my</w:t>
      </w:r>
      <w:r>
        <w:t xml:space="preserve">. Retrieved from </w:t>
      </w:r>
      <w:r>
        <w:fldChar w:fldCharType="begin"/>
      </w:r>
      <w:r>
        <w:instrText xml:space="preserve"> HYPERLINK "http://www.starproperty.my/index.php/articles/property-news/an-oversupply-of-retail-space-in-malaysia/" \h </w:instrText>
      </w:r>
      <w:r>
        <w:fldChar w:fldCharType="separate"/>
      </w:r>
      <w:r>
        <w:rPr>
          <w:color w:val="0462C1"/>
          <w:u w:val="single" w:color="0462C1"/>
        </w:rPr>
        <w:t>http://www.starproperty.my/index.php/articles/property-news/an-oversupply-of-retail-space-in-</w:t>
      </w:r>
      <w:r>
        <w:rPr>
          <w:color w:val="0462C1"/>
          <w:u w:val="single" w:color="0462C1"/>
        </w:rPr>
        <w:fldChar w:fldCharType="end"/>
      </w:r>
      <w:r>
        <w:rPr>
          <w:color w:val="0462C1"/>
        </w:rPr>
        <w:t xml:space="preserve"> </w:t>
      </w:r>
      <w:r>
        <w:fldChar w:fldCharType="begin"/>
      </w:r>
      <w:r>
        <w:instrText xml:space="preserve"> HYPERLINK "http://www.starproperty.my/index.php/articles/property-news/an-oversupply-of-retail-space-in-malaysia/" \h </w:instrText>
      </w:r>
      <w:r>
        <w:fldChar w:fldCharType="separate"/>
      </w:r>
      <w:r>
        <w:rPr>
          <w:color w:val="0462C1"/>
          <w:u w:val="single" w:color="0462C1"/>
        </w:rPr>
        <w:t>malaysia/</w:t>
      </w:r>
      <w:r>
        <w:rPr>
          <w:color w:val="0462C1"/>
          <w:u w:val="single" w:color="0462C1"/>
        </w:rPr>
        <w:fldChar w:fldCharType="end"/>
      </w:r>
    </w:p>
    <w:p>
      <w:pPr>
        <w:spacing w:after="0" w:line="360" w:lineRule="auto"/>
        <w:sectPr>
          <w:headerReference r:id="rId16" w:type="default"/>
          <w:footerReference r:id="rId17" w:type="default"/>
          <w:pgSz w:w="11910" w:h="16840"/>
          <w:pgMar w:top="1860" w:right="1320" w:bottom="1200" w:left="1340" w:header="1514" w:footer="1000" w:gutter="0"/>
          <w:pgNumType w:start="8"/>
        </w:sectPr>
      </w:pPr>
    </w:p>
    <w:p>
      <w:pPr>
        <w:pStyle w:val="4"/>
        <w:rPr>
          <w:sz w:val="20"/>
        </w:rPr>
      </w:pPr>
    </w:p>
    <w:p>
      <w:pPr>
        <w:pStyle w:val="4"/>
        <w:spacing w:before="6"/>
        <w:rPr>
          <w:sz w:val="11"/>
        </w:rPr>
      </w:pPr>
    </w:p>
    <w:tbl>
      <w:tblPr>
        <w:tblStyle w:val="7"/>
        <w:tblW w:w="0" w:type="auto"/>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8"/>
        <w:gridCol w:w="2168"/>
        <w:gridCol w:w="2347"/>
        <w:gridCol w:w="2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4" w:hRule="atLeast"/>
        </w:trPr>
        <w:tc>
          <w:tcPr>
            <w:tcW w:w="2368" w:type="dxa"/>
            <w:tcBorders>
              <w:right w:val="nil"/>
            </w:tcBorders>
          </w:tcPr>
          <w:p>
            <w:pPr>
              <w:pStyle w:val="10"/>
              <w:spacing w:before="0" w:line="268" w:lineRule="exact"/>
              <w:ind w:left="107" w:firstLine="0"/>
              <w:rPr>
                <w:b/>
                <w:sz w:val="22"/>
              </w:rPr>
            </w:pPr>
            <w:r>
              <w:rPr>
                <w:b/>
                <w:sz w:val="22"/>
                <w:u w:val="single"/>
              </w:rPr>
              <w:t>Cluster 0</w:t>
            </w:r>
          </w:p>
          <w:p>
            <w:pPr>
              <w:pStyle w:val="10"/>
              <w:numPr>
                <w:ilvl w:val="0"/>
                <w:numId w:val="2"/>
              </w:numPr>
              <w:tabs>
                <w:tab w:val="left" w:pos="271"/>
              </w:tabs>
              <w:spacing w:before="135" w:after="0" w:line="240" w:lineRule="auto"/>
              <w:ind w:left="271" w:right="0" w:hanging="181"/>
              <w:jc w:val="left"/>
              <w:rPr>
                <w:sz w:val="22"/>
              </w:rPr>
            </w:pPr>
            <w:r>
              <w:rPr>
                <w:sz w:val="22"/>
              </w:rPr>
              <w:t>Bangsar</w:t>
            </w:r>
            <w:r>
              <w:rPr>
                <w:spacing w:val="-1"/>
                <w:sz w:val="22"/>
              </w:rPr>
              <w:t xml:space="preserve"> </w:t>
            </w:r>
            <w:r>
              <w:rPr>
                <w:sz w:val="22"/>
              </w:rPr>
              <w:t>South</w:t>
            </w:r>
          </w:p>
          <w:p>
            <w:pPr>
              <w:pStyle w:val="10"/>
              <w:numPr>
                <w:ilvl w:val="0"/>
                <w:numId w:val="2"/>
              </w:numPr>
              <w:tabs>
                <w:tab w:val="left" w:pos="271"/>
              </w:tabs>
              <w:spacing w:before="135" w:after="0" w:line="240" w:lineRule="auto"/>
              <w:ind w:left="271" w:right="0" w:hanging="181"/>
              <w:jc w:val="left"/>
              <w:rPr>
                <w:sz w:val="22"/>
              </w:rPr>
            </w:pPr>
            <w:r>
              <w:rPr>
                <w:sz w:val="22"/>
              </w:rPr>
              <w:t>Bukit</w:t>
            </w:r>
            <w:r>
              <w:rPr>
                <w:spacing w:val="1"/>
                <w:sz w:val="22"/>
              </w:rPr>
              <w:t xml:space="preserve"> </w:t>
            </w:r>
            <w:r>
              <w:rPr>
                <w:sz w:val="22"/>
              </w:rPr>
              <w:t>Bintang</w:t>
            </w:r>
          </w:p>
          <w:p>
            <w:pPr>
              <w:pStyle w:val="10"/>
              <w:numPr>
                <w:ilvl w:val="0"/>
                <w:numId w:val="2"/>
              </w:numPr>
              <w:tabs>
                <w:tab w:val="left" w:pos="271"/>
              </w:tabs>
              <w:spacing w:before="135" w:after="0" w:line="240" w:lineRule="auto"/>
              <w:ind w:left="271" w:right="0" w:hanging="181"/>
              <w:jc w:val="left"/>
              <w:rPr>
                <w:sz w:val="22"/>
              </w:rPr>
            </w:pPr>
            <w:r>
              <w:rPr>
                <w:sz w:val="22"/>
              </w:rPr>
              <w:t>Bukit</w:t>
            </w:r>
            <w:r>
              <w:rPr>
                <w:spacing w:val="1"/>
                <w:sz w:val="22"/>
              </w:rPr>
              <w:t xml:space="preserve"> </w:t>
            </w:r>
            <w:r>
              <w:rPr>
                <w:sz w:val="22"/>
              </w:rPr>
              <w:t>Nanas</w:t>
            </w:r>
          </w:p>
          <w:p>
            <w:pPr>
              <w:pStyle w:val="10"/>
              <w:numPr>
                <w:ilvl w:val="0"/>
                <w:numId w:val="2"/>
              </w:numPr>
              <w:tabs>
                <w:tab w:val="left" w:pos="271"/>
              </w:tabs>
              <w:spacing w:before="134" w:after="0" w:line="240" w:lineRule="auto"/>
              <w:ind w:left="271" w:right="0" w:hanging="181"/>
              <w:jc w:val="left"/>
              <w:rPr>
                <w:sz w:val="22"/>
              </w:rPr>
            </w:pPr>
            <w:r>
              <w:rPr>
                <w:sz w:val="22"/>
              </w:rPr>
              <w:t>Bukit Tunku</w:t>
            </w:r>
          </w:p>
          <w:p>
            <w:pPr>
              <w:pStyle w:val="10"/>
              <w:numPr>
                <w:ilvl w:val="0"/>
                <w:numId w:val="2"/>
              </w:numPr>
              <w:tabs>
                <w:tab w:val="left" w:pos="271"/>
              </w:tabs>
              <w:spacing w:before="133" w:after="0" w:line="240" w:lineRule="auto"/>
              <w:ind w:left="271" w:right="0" w:hanging="181"/>
              <w:jc w:val="left"/>
              <w:rPr>
                <w:sz w:val="22"/>
              </w:rPr>
            </w:pPr>
            <w:r>
              <w:rPr>
                <w:sz w:val="22"/>
              </w:rPr>
              <w:t>Chow</w:t>
            </w:r>
            <w:r>
              <w:rPr>
                <w:spacing w:val="-2"/>
                <w:sz w:val="22"/>
              </w:rPr>
              <w:t xml:space="preserve"> </w:t>
            </w:r>
            <w:r>
              <w:rPr>
                <w:sz w:val="22"/>
              </w:rPr>
              <w:t>Kit</w:t>
            </w:r>
          </w:p>
          <w:p>
            <w:pPr>
              <w:pStyle w:val="10"/>
              <w:numPr>
                <w:ilvl w:val="0"/>
                <w:numId w:val="2"/>
              </w:numPr>
              <w:tabs>
                <w:tab w:val="left" w:pos="271"/>
              </w:tabs>
              <w:spacing w:before="136" w:after="0" w:line="240" w:lineRule="auto"/>
              <w:ind w:left="271" w:right="0" w:hanging="181"/>
              <w:jc w:val="left"/>
              <w:rPr>
                <w:sz w:val="22"/>
              </w:rPr>
            </w:pPr>
            <w:r>
              <w:rPr>
                <w:sz w:val="22"/>
              </w:rPr>
              <w:t>Damansara</w:t>
            </w:r>
            <w:r>
              <w:rPr>
                <w:spacing w:val="-1"/>
                <w:sz w:val="22"/>
              </w:rPr>
              <w:t xml:space="preserve"> </w:t>
            </w:r>
            <w:r>
              <w:rPr>
                <w:sz w:val="22"/>
              </w:rPr>
              <w:t>Heights</w:t>
            </w:r>
          </w:p>
        </w:tc>
        <w:tc>
          <w:tcPr>
            <w:tcW w:w="2168" w:type="dxa"/>
            <w:tcBorders>
              <w:left w:val="nil"/>
              <w:right w:val="nil"/>
            </w:tcBorders>
          </w:tcPr>
          <w:p>
            <w:pPr>
              <w:pStyle w:val="10"/>
              <w:spacing w:before="12"/>
              <w:ind w:left="0" w:firstLine="0"/>
              <w:rPr>
                <w:sz w:val="32"/>
              </w:rPr>
            </w:pPr>
          </w:p>
          <w:p>
            <w:pPr>
              <w:pStyle w:val="10"/>
              <w:numPr>
                <w:ilvl w:val="0"/>
                <w:numId w:val="3"/>
              </w:numPr>
              <w:tabs>
                <w:tab w:val="left" w:pos="333"/>
              </w:tabs>
              <w:spacing w:before="0" w:after="0" w:line="355" w:lineRule="auto"/>
              <w:ind w:left="332" w:right="273" w:hanging="180"/>
              <w:jc w:val="left"/>
              <w:rPr>
                <w:sz w:val="22"/>
              </w:rPr>
            </w:pPr>
            <w:r>
              <w:rPr>
                <w:sz w:val="22"/>
              </w:rPr>
              <w:t xml:space="preserve">Damansara </w:t>
            </w:r>
            <w:r>
              <w:rPr>
                <w:spacing w:val="-4"/>
                <w:sz w:val="22"/>
              </w:rPr>
              <w:t xml:space="preserve">Town </w:t>
            </w:r>
            <w:r>
              <w:rPr>
                <w:sz w:val="22"/>
              </w:rPr>
              <w:t>Centre</w:t>
            </w:r>
          </w:p>
          <w:p>
            <w:pPr>
              <w:pStyle w:val="10"/>
              <w:numPr>
                <w:ilvl w:val="0"/>
                <w:numId w:val="3"/>
              </w:numPr>
              <w:tabs>
                <w:tab w:val="left" w:pos="333"/>
              </w:tabs>
              <w:spacing w:before="11" w:after="0" w:line="355" w:lineRule="auto"/>
              <w:ind w:left="332" w:right="225" w:hanging="180"/>
              <w:jc w:val="left"/>
              <w:rPr>
                <w:sz w:val="22"/>
              </w:rPr>
            </w:pPr>
            <w:r>
              <w:rPr>
                <w:sz w:val="22"/>
              </w:rPr>
              <w:t>Damansara, Kuala Lumpur</w:t>
            </w:r>
          </w:p>
          <w:p>
            <w:pPr>
              <w:pStyle w:val="10"/>
              <w:numPr>
                <w:ilvl w:val="0"/>
                <w:numId w:val="3"/>
              </w:numPr>
              <w:tabs>
                <w:tab w:val="left" w:pos="333"/>
              </w:tabs>
              <w:spacing w:before="9" w:after="0" w:line="240" w:lineRule="auto"/>
              <w:ind w:left="332" w:right="0" w:hanging="181"/>
              <w:jc w:val="left"/>
              <w:rPr>
                <w:sz w:val="22"/>
              </w:rPr>
            </w:pPr>
            <w:r>
              <w:rPr>
                <w:sz w:val="22"/>
              </w:rPr>
              <w:t>Dang</w:t>
            </w:r>
            <w:r>
              <w:rPr>
                <w:spacing w:val="-1"/>
                <w:sz w:val="22"/>
              </w:rPr>
              <w:t xml:space="preserve"> </w:t>
            </w:r>
            <w:r>
              <w:rPr>
                <w:sz w:val="22"/>
              </w:rPr>
              <w:t>Wangi</w:t>
            </w:r>
          </w:p>
          <w:p>
            <w:pPr>
              <w:pStyle w:val="10"/>
              <w:numPr>
                <w:ilvl w:val="0"/>
                <w:numId w:val="3"/>
              </w:numPr>
              <w:tabs>
                <w:tab w:val="left" w:pos="333"/>
              </w:tabs>
              <w:spacing w:before="135" w:after="0" w:line="355" w:lineRule="auto"/>
              <w:ind w:left="332" w:right="430" w:hanging="180"/>
              <w:jc w:val="left"/>
              <w:rPr>
                <w:sz w:val="22"/>
              </w:rPr>
            </w:pPr>
            <w:r>
              <w:rPr>
                <w:sz w:val="22"/>
              </w:rPr>
              <w:t xml:space="preserve">Jalan </w:t>
            </w:r>
            <w:r>
              <w:rPr>
                <w:spacing w:val="-3"/>
                <w:sz w:val="22"/>
              </w:rPr>
              <w:t xml:space="preserve">Cochrane, </w:t>
            </w:r>
            <w:r>
              <w:rPr>
                <w:sz w:val="22"/>
              </w:rPr>
              <w:t>Kuala</w:t>
            </w:r>
            <w:r>
              <w:rPr>
                <w:spacing w:val="-1"/>
                <w:sz w:val="22"/>
              </w:rPr>
              <w:t xml:space="preserve"> </w:t>
            </w:r>
            <w:r>
              <w:rPr>
                <w:sz w:val="22"/>
              </w:rPr>
              <w:t>Lumpur</w:t>
            </w:r>
          </w:p>
        </w:tc>
        <w:tc>
          <w:tcPr>
            <w:tcW w:w="2347" w:type="dxa"/>
            <w:tcBorders>
              <w:left w:val="nil"/>
              <w:right w:val="nil"/>
            </w:tcBorders>
          </w:tcPr>
          <w:p>
            <w:pPr>
              <w:pStyle w:val="10"/>
              <w:spacing w:before="12"/>
              <w:ind w:left="0" w:firstLine="0"/>
              <w:rPr>
                <w:sz w:val="32"/>
              </w:rPr>
            </w:pPr>
          </w:p>
          <w:p>
            <w:pPr>
              <w:pStyle w:val="10"/>
              <w:numPr>
                <w:ilvl w:val="0"/>
                <w:numId w:val="4"/>
              </w:numPr>
              <w:tabs>
                <w:tab w:val="left" w:pos="417"/>
              </w:tabs>
              <w:spacing w:before="0" w:after="0" w:line="240" w:lineRule="auto"/>
              <w:ind w:left="416" w:right="0" w:hanging="181"/>
              <w:jc w:val="left"/>
              <w:rPr>
                <w:sz w:val="22"/>
              </w:rPr>
            </w:pPr>
            <w:r>
              <w:rPr>
                <w:sz w:val="22"/>
              </w:rPr>
              <w:t>Jalan</w:t>
            </w:r>
            <w:r>
              <w:rPr>
                <w:spacing w:val="-1"/>
                <w:sz w:val="22"/>
              </w:rPr>
              <w:t xml:space="preserve"> </w:t>
            </w:r>
            <w:r>
              <w:rPr>
                <w:sz w:val="22"/>
              </w:rPr>
              <w:t>Duta</w:t>
            </w:r>
          </w:p>
          <w:p>
            <w:pPr>
              <w:pStyle w:val="10"/>
              <w:numPr>
                <w:ilvl w:val="0"/>
                <w:numId w:val="4"/>
              </w:numPr>
              <w:tabs>
                <w:tab w:val="left" w:pos="417"/>
              </w:tabs>
              <w:spacing w:before="135" w:after="0" w:line="355" w:lineRule="auto"/>
              <w:ind w:left="416" w:right="558" w:hanging="180"/>
              <w:jc w:val="left"/>
              <w:rPr>
                <w:sz w:val="22"/>
              </w:rPr>
            </w:pPr>
            <w:r>
              <w:rPr>
                <w:sz w:val="22"/>
              </w:rPr>
              <w:t xml:space="preserve">Kampung </w:t>
            </w:r>
            <w:r>
              <w:rPr>
                <w:spacing w:val="-5"/>
                <w:sz w:val="22"/>
              </w:rPr>
              <w:t xml:space="preserve">Baru, </w:t>
            </w:r>
            <w:r>
              <w:rPr>
                <w:sz w:val="22"/>
              </w:rPr>
              <w:t>Kuala</w:t>
            </w:r>
            <w:r>
              <w:rPr>
                <w:spacing w:val="-1"/>
                <w:sz w:val="22"/>
              </w:rPr>
              <w:t xml:space="preserve"> </w:t>
            </w:r>
            <w:r>
              <w:rPr>
                <w:sz w:val="22"/>
              </w:rPr>
              <w:t>Lumpur</w:t>
            </w:r>
          </w:p>
          <w:p>
            <w:pPr>
              <w:pStyle w:val="10"/>
              <w:numPr>
                <w:ilvl w:val="0"/>
                <w:numId w:val="4"/>
              </w:numPr>
              <w:tabs>
                <w:tab w:val="left" w:pos="417"/>
              </w:tabs>
              <w:spacing w:before="11" w:after="0" w:line="240" w:lineRule="auto"/>
              <w:ind w:left="416" w:right="0" w:hanging="181"/>
              <w:jc w:val="left"/>
              <w:rPr>
                <w:sz w:val="22"/>
              </w:rPr>
            </w:pPr>
            <w:r>
              <w:rPr>
                <w:sz w:val="22"/>
              </w:rPr>
              <w:t>Medan</w:t>
            </w:r>
            <w:r>
              <w:rPr>
                <w:spacing w:val="-1"/>
                <w:sz w:val="22"/>
              </w:rPr>
              <w:t xml:space="preserve"> </w:t>
            </w:r>
            <w:r>
              <w:rPr>
                <w:sz w:val="22"/>
              </w:rPr>
              <w:t>Tuanku</w:t>
            </w:r>
          </w:p>
          <w:p>
            <w:pPr>
              <w:pStyle w:val="10"/>
              <w:numPr>
                <w:ilvl w:val="0"/>
                <w:numId w:val="4"/>
              </w:numPr>
              <w:tabs>
                <w:tab w:val="left" w:pos="417"/>
              </w:tabs>
              <w:spacing w:before="132" w:after="0" w:line="240" w:lineRule="auto"/>
              <w:ind w:left="416" w:right="0" w:hanging="181"/>
              <w:jc w:val="left"/>
              <w:rPr>
                <w:sz w:val="22"/>
              </w:rPr>
            </w:pPr>
            <w:r>
              <w:rPr>
                <w:sz w:val="22"/>
              </w:rPr>
              <w:t>Mont</w:t>
            </w:r>
            <w:r>
              <w:rPr>
                <w:spacing w:val="-2"/>
                <w:sz w:val="22"/>
              </w:rPr>
              <w:t xml:space="preserve"> </w:t>
            </w:r>
            <w:r>
              <w:rPr>
                <w:sz w:val="22"/>
              </w:rPr>
              <w:t>Kiara</w:t>
            </w:r>
          </w:p>
          <w:p>
            <w:pPr>
              <w:pStyle w:val="10"/>
              <w:numPr>
                <w:ilvl w:val="0"/>
                <w:numId w:val="4"/>
              </w:numPr>
              <w:tabs>
                <w:tab w:val="left" w:pos="417"/>
              </w:tabs>
              <w:spacing w:before="136" w:after="0" w:line="240" w:lineRule="auto"/>
              <w:ind w:left="416" w:right="0" w:hanging="181"/>
              <w:jc w:val="left"/>
              <w:rPr>
                <w:sz w:val="22"/>
              </w:rPr>
            </w:pPr>
            <w:r>
              <w:rPr>
                <w:sz w:val="22"/>
              </w:rPr>
              <w:t>Segambut</w:t>
            </w:r>
          </w:p>
        </w:tc>
        <w:tc>
          <w:tcPr>
            <w:tcW w:w="2137" w:type="dxa"/>
            <w:tcBorders>
              <w:left w:val="nil"/>
            </w:tcBorders>
          </w:tcPr>
          <w:p>
            <w:pPr>
              <w:pStyle w:val="10"/>
              <w:spacing w:before="12"/>
              <w:ind w:left="0" w:firstLine="0"/>
              <w:rPr>
                <w:sz w:val="32"/>
              </w:rPr>
            </w:pPr>
          </w:p>
          <w:p>
            <w:pPr>
              <w:pStyle w:val="10"/>
              <w:numPr>
                <w:ilvl w:val="0"/>
                <w:numId w:val="5"/>
              </w:numPr>
              <w:tabs>
                <w:tab w:val="left" w:pos="319"/>
              </w:tabs>
              <w:spacing w:before="0" w:after="0" w:line="240" w:lineRule="auto"/>
              <w:ind w:left="318" w:right="0" w:hanging="181"/>
              <w:jc w:val="left"/>
              <w:rPr>
                <w:sz w:val="22"/>
              </w:rPr>
            </w:pPr>
            <w:r>
              <w:rPr>
                <w:sz w:val="22"/>
              </w:rPr>
              <w:t>Setiawangsa</w:t>
            </w:r>
          </w:p>
          <w:p>
            <w:pPr>
              <w:pStyle w:val="10"/>
              <w:numPr>
                <w:ilvl w:val="0"/>
                <w:numId w:val="5"/>
              </w:numPr>
              <w:tabs>
                <w:tab w:val="left" w:pos="319"/>
              </w:tabs>
              <w:spacing w:before="135" w:after="0" w:line="240" w:lineRule="auto"/>
              <w:ind w:left="318" w:right="0" w:hanging="181"/>
              <w:jc w:val="left"/>
              <w:rPr>
                <w:sz w:val="22"/>
              </w:rPr>
            </w:pPr>
            <w:r>
              <w:rPr>
                <w:sz w:val="22"/>
              </w:rPr>
              <w:t>Shamelin</w:t>
            </w:r>
          </w:p>
          <w:p>
            <w:pPr>
              <w:pStyle w:val="10"/>
              <w:numPr>
                <w:ilvl w:val="0"/>
                <w:numId w:val="5"/>
              </w:numPr>
              <w:tabs>
                <w:tab w:val="left" w:pos="319"/>
              </w:tabs>
              <w:spacing w:before="135" w:after="0" w:line="240" w:lineRule="auto"/>
              <w:ind w:left="318" w:right="0" w:hanging="181"/>
              <w:jc w:val="left"/>
              <w:rPr>
                <w:sz w:val="22"/>
              </w:rPr>
            </w:pPr>
            <w:r>
              <w:rPr>
                <w:sz w:val="22"/>
              </w:rPr>
              <w:t>Taman</w:t>
            </w:r>
            <w:r>
              <w:rPr>
                <w:spacing w:val="-4"/>
                <w:sz w:val="22"/>
              </w:rPr>
              <w:t xml:space="preserve"> </w:t>
            </w:r>
            <w:r>
              <w:rPr>
                <w:sz w:val="22"/>
              </w:rPr>
              <w:t>Desa</w:t>
            </w:r>
          </w:p>
          <w:p>
            <w:pPr>
              <w:pStyle w:val="10"/>
              <w:numPr>
                <w:ilvl w:val="0"/>
                <w:numId w:val="5"/>
              </w:numPr>
              <w:tabs>
                <w:tab w:val="left" w:pos="319"/>
              </w:tabs>
              <w:spacing w:before="135" w:after="0" w:line="352" w:lineRule="auto"/>
              <w:ind w:left="318" w:right="549" w:hanging="180"/>
              <w:jc w:val="left"/>
              <w:rPr>
                <w:sz w:val="22"/>
              </w:rPr>
            </w:pPr>
            <w:r>
              <w:rPr>
                <w:sz w:val="22"/>
              </w:rPr>
              <w:t xml:space="preserve">Taman Tun </w:t>
            </w:r>
            <w:r>
              <w:rPr>
                <w:spacing w:val="-6"/>
                <w:sz w:val="22"/>
              </w:rPr>
              <w:t xml:space="preserve">Dr </w:t>
            </w:r>
            <w:r>
              <w:rPr>
                <w:sz w:val="22"/>
              </w:rPr>
              <w:t>Ismail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86" w:hRule="atLeast"/>
        </w:trPr>
        <w:tc>
          <w:tcPr>
            <w:tcW w:w="2368" w:type="dxa"/>
            <w:tcBorders>
              <w:right w:val="nil"/>
            </w:tcBorders>
          </w:tcPr>
          <w:p>
            <w:pPr>
              <w:pStyle w:val="10"/>
              <w:spacing w:before="11"/>
              <w:ind w:left="0" w:firstLine="0"/>
              <w:rPr>
                <w:sz w:val="32"/>
              </w:rPr>
            </w:pPr>
          </w:p>
          <w:p>
            <w:pPr>
              <w:pStyle w:val="10"/>
              <w:spacing w:before="0"/>
              <w:ind w:left="107" w:firstLine="0"/>
              <w:rPr>
                <w:b/>
                <w:sz w:val="22"/>
              </w:rPr>
            </w:pPr>
            <w:r>
              <w:rPr>
                <w:b/>
                <w:sz w:val="22"/>
                <w:u w:val="single"/>
              </w:rPr>
              <w:t>Cluster 1</w:t>
            </w:r>
          </w:p>
          <w:p>
            <w:pPr>
              <w:pStyle w:val="10"/>
              <w:numPr>
                <w:ilvl w:val="0"/>
                <w:numId w:val="6"/>
              </w:numPr>
              <w:tabs>
                <w:tab w:val="left" w:pos="271"/>
              </w:tabs>
              <w:spacing w:before="133" w:after="0" w:line="240" w:lineRule="auto"/>
              <w:ind w:left="271" w:right="0" w:hanging="181"/>
              <w:jc w:val="left"/>
              <w:rPr>
                <w:sz w:val="22"/>
              </w:rPr>
            </w:pPr>
            <w:r>
              <w:rPr>
                <w:sz w:val="22"/>
              </w:rPr>
              <w:t>Alam</w:t>
            </w:r>
            <w:r>
              <w:rPr>
                <w:spacing w:val="-2"/>
                <w:sz w:val="22"/>
              </w:rPr>
              <w:t xml:space="preserve"> </w:t>
            </w:r>
            <w:r>
              <w:rPr>
                <w:sz w:val="22"/>
              </w:rPr>
              <w:t>Damai</w:t>
            </w:r>
          </w:p>
          <w:p>
            <w:pPr>
              <w:pStyle w:val="10"/>
              <w:numPr>
                <w:ilvl w:val="0"/>
                <w:numId w:val="6"/>
              </w:numPr>
              <w:tabs>
                <w:tab w:val="left" w:pos="271"/>
              </w:tabs>
              <w:spacing w:before="135" w:after="0" w:line="355" w:lineRule="auto"/>
              <w:ind w:left="270" w:right="747" w:hanging="180"/>
              <w:jc w:val="left"/>
              <w:rPr>
                <w:sz w:val="22"/>
              </w:rPr>
            </w:pPr>
            <w:r>
              <w:rPr>
                <w:sz w:val="22"/>
              </w:rPr>
              <w:t xml:space="preserve">Ampang, </w:t>
            </w:r>
            <w:r>
              <w:rPr>
                <w:spacing w:val="-4"/>
                <w:sz w:val="22"/>
              </w:rPr>
              <w:t xml:space="preserve">Kuala </w:t>
            </w:r>
            <w:r>
              <w:rPr>
                <w:sz w:val="22"/>
              </w:rPr>
              <w:t>Lumpur</w:t>
            </w:r>
          </w:p>
          <w:p>
            <w:pPr>
              <w:pStyle w:val="10"/>
              <w:numPr>
                <w:ilvl w:val="0"/>
                <w:numId w:val="6"/>
              </w:numPr>
              <w:tabs>
                <w:tab w:val="left" w:pos="271"/>
              </w:tabs>
              <w:spacing w:before="12" w:after="0" w:line="240" w:lineRule="auto"/>
              <w:ind w:left="271" w:right="0" w:hanging="181"/>
              <w:jc w:val="left"/>
              <w:rPr>
                <w:sz w:val="22"/>
              </w:rPr>
            </w:pPr>
            <w:r>
              <w:rPr>
                <w:sz w:val="22"/>
              </w:rPr>
              <w:t>Bandar Menjalara</w:t>
            </w:r>
          </w:p>
          <w:p>
            <w:pPr>
              <w:pStyle w:val="10"/>
              <w:numPr>
                <w:ilvl w:val="0"/>
                <w:numId w:val="6"/>
              </w:numPr>
              <w:tabs>
                <w:tab w:val="left" w:pos="271"/>
              </w:tabs>
              <w:spacing w:before="135" w:after="0" w:line="240" w:lineRule="auto"/>
              <w:ind w:left="271" w:right="0" w:hanging="181"/>
              <w:jc w:val="left"/>
              <w:rPr>
                <w:sz w:val="22"/>
              </w:rPr>
            </w:pPr>
            <w:r>
              <w:rPr>
                <w:sz w:val="22"/>
              </w:rPr>
              <w:t>Bandar Sri</w:t>
            </w:r>
            <w:r>
              <w:rPr>
                <w:spacing w:val="-1"/>
                <w:sz w:val="22"/>
              </w:rPr>
              <w:t xml:space="preserve"> </w:t>
            </w:r>
            <w:r>
              <w:rPr>
                <w:sz w:val="22"/>
              </w:rPr>
              <w:t>Permaisuri</w:t>
            </w:r>
          </w:p>
          <w:p>
            <w:pPr>
              <w:pStyle w:val="10"/>
              <w:numPr>
                <w:ilvl w:val="0"/>
                <w:numId w:val="6"/>
              </w:numPr>
              <w:tabs>
                <w:tab w:val="left" w:pos="271"/>
              </w:tabs>
              <w:spacing w:before="132" w:after="0" w:line="240" w:lineRule="auto"/>
              <w:ind w:left="271" w:right="0" w:hanging="181"/>
              <w:jc w:val="left"/>
              <w:rPr>
                <w:sz w:val="22"/>
              </w:rPr>
            </w:pPr>
            <w:r>
              <w:rPr>
                <w:sz w:val="22"/>
              </w:rPr>
              <w:t>Bandar Tasik</w:t>
            </w:r>
            <w:r>
              <w:rPr>
                <w:spacing w:val="-2"/>
                <w:sz w:val="22"/>
              </w:rPr>
              <w:t xml:space="preserve"> </w:t>
            </w:r>
            <w:r>
              <w:rPr>
                <w:sz w:val="22"/>
              </w:rPr>
              <w:t>Selatan</w:t>
            </w:r>
          </w:p>
          <w:p>
            <w:pPr>
              <w:pStyle w:val="10"/>
              <w:numPr>
                <w:ilvl w:val="0"/>
                <w:numId w:val="6"/>
              </w:numPr>
              <w:tabs>
                <w:tab w:val="left" w:pos="271"/>
              </w:tabs>
              <w:spacing w:before="135" w:after="0" w:line="240" w:lineRule="auto"/>
              <w:ind w:left="271" w:right="0" w:hanging="181"/>
              <w:jc w:val="left"/>
              <w:rPr>
                <w:sz w:val="22"/>
              </w:rPr>
            </w:pPr>
            <w:r>
              <w:rPr>
                <w:sz w:val="22"/>
              </w:rPr>
              <w:t>Bandar Tun</w:t>
            </w:r>
            <w:r>
              <w:rPr>
                <w:spacing w:val="-1"/>
                <w:sz w:val="22"/>
              </w:rPr>
              <w:t xml:space="preserve"> </w:t>
            </w:r>
            <w:r>
              <w:rPr>
                <w:sz w:val="22"/>
              </w:rPr>
              <w:t>Razak</w:t>
            </w:r>
          </w:p>
          <w:p>
            <w:pPr>
              <w:pStyle w:val="10"/>
              <w:numPr>
                <w:ilvl w:val="0"/>
                <w:numId w:val="6"/>
              </w:numPr>
              <w:tabs>
                <w:tab w:val="left" w:pos="271"/>
              </w:tabs>
              <w:spacing w:before="135" w:after="0" w:line="240" w:lineRule="auto"/>
              <w:ind w:left="271" w:right="0" w:hanging="181"/>
              <w:jc w:val="left"/>
              <w:rPr>
                <w:sz w:val="22"/>
              </w:rPr>
            </w:pPr>
            <w:r>
              <w:rPr>
                <w:sz w:val="22"/>
              </w:rPr>
              <w:t>Batu 11</w:t>
            </w:r>
            <w:r>
              <w:rPr>
                <w:spacing w:val="-1"/>
                <w:sz w:val="22"/>
              </w:rPr>
              <w:t xml:space="preserve"> </w:t>
            </w:r>
            <w:r>
              <w:rPr>
                <w:sz w:val="22"/>
              </w:rPr>
              <w:t>Cheras</w:t>
            </w:r>
          </w:p>
          <w:p>
            <w:pPr>
              <w:pStyle w:val="10"/>
              <w:numPr>
                <w:ilvl w:val="0"/>
                <w:numId w:val="6"/>
              </w:numPr>
              <w:tabs>
                <w:tab w:val="left" w:pos="271"/>
              </w:tabs>
              <w:spacing w:before="132" w:after="0" w:line="240" w:lineRule="auto"/>
              <w:ind w:left="271" w:right="0" w:hanging="181"/>
              <w:jc w:val="left"/>
              <w:rPr>
                <w:sz w:val="22"/>
              </w:rPr>
            </w:pPr>
            <w:r>
              <w:rPr>
                <w:sz w:val="22"/>
              </w:rPr>
              <w:t>Batu, Kuala</w:t>
            </w:r>
            <w:r>
              <w:rPr>
                <w:spacing w:val="-3"/>
                <w:sz w:val="22"/>
              </w:rPr>
              <w:t xml:space="preserve"> </w:t>
            </w:r>
            <w:r>
              <w:rPr>
                <w:sz w:val="22"/>
              </w:rPr>
              <w:t>Lumpur</w:t>
            </w:r>
          </w:p>
          <w:p>
            <w:pPr>
              <w:pStyle w:val="10"/>
              <w:numPr>
                <w:ilvl w:val="0"/>
                <w:numId w:val="6"/>
              </w:numPr>
              <w:tabs>
                <w:tab w:val="left" w:pos="271"/>
              </w:tabs>
              <w:spacing w:before="135" w:after="0" w:line="240" w:lineRule="auto"/>
              <w:ind w:left="271" w:right="0" w:hanging="181"/>
              <w:jc w:val="left"/>
              <w:rPr>
                <w:sz w:val="22"/>
              </w:rPr>
            </w:pPr>
            <w:r>
              <w:rPr>
                <w:sz w:val="22"/>
              </w:rPr>
              <w:t>Bukit</w:t>
            </w:r>
            <w:r>
              <w:rPr>
                <w:spacing w:val="1"/>
                <w:sz w:val="22"/>
              </w:rPr>
              <w:t xml:space="preserve"> </w:t>
            </w:r>
            <w:r>
              <w:rPr>
                <w:sz w:val="22"/>
              </w:rPr>
              <w:t>Jalil</w:t>
            </w:r>
          </w:p>
          <w:p>
            <w:pPr>
              <w:pStyle w:val="10"/>
              <w:numPr>
                <w:ilvl w:val="0"/>
                <w:numId w:val="6"/>
              </w:numPr>
              <w:tabs>
                <w:tab w:val="left" w:pos="271"/>
              </w:tabs>
              <w:spacing w:before="136" w:after="0" w:line="240" w:lineRule="auto"/>
              <w:ind w:left="271" w:right="0" w:hanging="181"/>
              <w:jc w:val="left"/>
              <w:rPr>
                <w:sz w:val="22"/>
              </w:rPr>
            </w:pPr>
            <w:r>
              <w:rPr>
                <w:sz w:val="22"/>
              </w:rPr>
              <w:t>Bukit</w:t>
            </w:r>
            <w:r>
              <w:rPr>
                <w:spacing w:val="1"/>
                <w:sz w:val="22"/>
              </w:rPr>
              <w:t xml:space="preserve"> </w:t>
            </w:r>
            <w:r>
              <w:rPr>
                <w:sz w:val="22"/>
              </w:rPr>
              <w:t>Kiara</w:t>
            </w:r>
          </w:p>
          <w:p>
            <w:pPr>
              <w:pStyle w:val="10"/>
              <w:numPr>
                <w:ilvl w:val="0"/>
                <w:numId w:val="6"/>
              </w:numPr>
              <w:tabs>
                <w:tab w:val="left" w:pos="271"/>
              </w:tabs>
              <w:spacing w:before="135" w:after="0" w:line="240" w:lineRule="auto"/>
              <w:ind w:left="271" w:right="0" w:hanging="181"/>
              <w:jc w:val="left"/>
              <w:rPr>
                <w:sz w:val="22"/>
              </w:rPr>
            </w:pPr>
            <w:r>
              <w:rPr>
                <w:sz w:val="22"/>
              </w:rPr>
              <w:t>Bukit Petaling</w:t>
            </w:r>
          </w:p>
          <w:p>
            <w:pPr>
              <w:pStyle w:val="10"/>
              <w:numPr>
                <w:ilvl w:val="0"/>
                <w:numId w:val="6"/>
              </w:numPr>
              <w:tabs>
                <w:tab w:val="left" w:pos="271"/>
              </w:tabs>
              <w:spacing w:before="132" w:after="0" w:line="240" w:lineRule="auto"/>
              <w:ind w:left="271" w:right="0" w:hanging="181"/>
              <w:jc w:val="left"/>
              <w:rPr>
                <w:sz w:val="22"/>
              </w:rPr>
            </w:pPr>
            <w:r>
              <w:rPr>
                <w:sz w:val="22"/>
              </w:rPr>
              <w:t>Cheras, Kuala</w:t>
            </w:r>
            <w:r>
              <w:rPr>
                <w:spacing w:val="-4"/>
                <w:sz w:val="22"/>
              </w:rPr>
              <w:t xml:space="preserve"> </w:t>
            </w:r>
            <w:r>
              <w:rPr>
                <w:sz w:val="22"/>
              </w:rPr>
              <w:t>Lumpur</w:t>
            </w:r>
          </w:p>
        </w:tc>
        <w:tc>
          <w:tcPr>
            <w:tcW w:w="2168" w:type="dxa"/>
            <w:tcBorders>
              <w:left w:val="nil"/>
              <w:right w:val="nil"/>
            </w:tcBorders>
          </w:tcPr>
          <w:p>
            <w:pPr>
              <w:pStyle w:val="10"/>
              <w:spacing w:before="0"/>
              <w:ind w:left="0" w:firstLine="0"/>
              <w:rPr>
                <w:sz w:val="28"/>
              </w:rPr>
            </w:pPr>
          </w:p>
          <w:p>
            <w:pPr>
              <w:pStyle w:val="10"/>
              <w:spacing w:before="9"/>
              <w:ind w:left="0" w:firstLine="0"/>
              <w:rPr>
                <w:sz w:val="37"/>
              </w:rPr>
            </w:pPr>
          </w:p>
          <w:p>
            <w:pPr>
              <w:pStyle w:val="10"/>
              <w:numPr>
                <w:ilvl w:val="0"/>
                <w:numId w:val="7"/>
              </w:numPr>
              <w:tabs>
                <w:tab w:val="left" w:pos="333"/>
              </w:tabs>
              <w:spacing w:before="1" w:after="0" w:line="240" w:lineRule="auto"/>
              <w:ind w:left="332" w:right="0" w:hanging="181"/>
              <w:jc w:val="left"/>
              <w:rPr>
                <w:sz w:val="22"/>
              </w:rPr>
            </w:pPr>
            <w:r>
              <w:rPr>
                <w:sz w:val="22"/>
              </w:rPr>
              <w:t>Desa</w:t>
            </w:r>
            <w:r>
              <w:rPr>
                <w:spacing w:val="-2"/>
                <w:sz w:val="22"/>
              </w:rPr>
              <w:t xml:space="preserve"> </w:t>
            </w:r>
            <w:r>
              <w:rPr>
                <w:sz w:val="22"/>
              </w:rPr>
              <w:t>Petaling</w:t>
            </w:r>
          </w:p>
          <w:p>
            <w:pPr>
              <w:pStyle w:val="10"/>
              <w:numPr>
                <w:ilvl w:val="0"/>
                <w:numId w:val="7"/>
              </w:numPr>
              <w:tabs>
                <w:tab w:val="left" w:pos="333"/>
              </w:tabs>
              <w:spacing w:before="135" w:after="0" w:line="355" w:lineRule="auto"/>
              <w:ind w:left="332" w:right="227" w:hanging="180"/>
              <w:jc w:val="left"/>
              <w:rPr>
                <w:sz w:val="22"/>
              </w:rPr>
            </w:pPr>
            <w:r>
              <w:rPr>
                <w:sz w:val="22"/>
              </w:rPr>
              <w:t xml:space="preserve">Federal Hill, </w:t>
            </w:r>
            <w:r>
              <w:rPr>
                <w:spacing w:val="-4"/>
                <w:sz w:val="22"/>
              </w:rPr>
              <w:t xml:space="preserve">Kuala </w:t>
            </w:r>
            <w:r>
              <w:rPr>
                <w:sz w:val="22"/>
              </w:rPr>
              <w:t>Lumpur</w:t>
            </w:r>
          </w:p>
          <w:p>
            <w:pPr>
              <w:pStyle w:val="10"/>
              <w:numPr>
                <w:ilvl w:val="0"/>
                <w:numId w:val="7"/>
              </w:numPr>
              <w:tabs>
                <w:tab w:val="left" w:pos="333"/>
              </w:tabs>
              <w:spacing w:before="11" w:after="0" w:line="240" w:lineRule="auto"/>
              <w:ind w:left="332" w:right="0" w:hanging="181"/>
              <w:jc w:val="left"/>
              <w:rPr>
                <w:sz w:val="22"/>
              </w:rPr>
            </w:pPr>
            <w:r>
              <w:rPr>
                <w:sz w:val="22"/>
              </w:rPr>
              <w:t>Happy Garden</w:t>
            </w:r>
          </w:p>
          <w:p>
            <w:pPr>
              <w:pStyle w:val="10"/>
              <w:numPr>
                <w:ilvl w:val="0"/>
                <w:numId w:val="7"/>
              </w:numPr>
              <w:tabs>
                <w:tab w:val="left" w:pos="333"/>
              </w:tabs>
              <w:spacing w:before="135" w:after="0" w:line="240" w:lineRule="auto"/>
              <w:ind w:left="332" w:right="0" w:hanging="181"/>
              <w:jc w:val="left"/>
              <w:rPr>
                <w:sz w:val="22"/>
              </w:rPr>
            </w:pPr>
            <w:r>
              <w:rPr>
                <w:sz w:val="22"/>
              </w:rPr>
              <w:t>Jinjang</w:t>
            </w:r>
          </w:p>
          <w:p>
            <w:pPr>
              <w:pStyle w:val="10"/>
              <w:numPr>
                <w:ilvl w:val="0"/>
                <w:numId w:val="7"/>
              </w:numPr>
              <w:tabs>
                <w:tab w:val="left" w:pos="333"/>
              </w:tabs>
              <w:spacing w:before="133" w:after="0" w:line="355" w:lineRule="auto"/>
              <w:ind w:left="332" w:right="405" w:hanging="180"/>
              <w:jc w:val="left"/>
              <w:rPr>
                <w:sz w:val="22"/>
              </w:rPr>
            </w:pPr>
            <w:r>
              <w:rPr>
                <w:sz w:val="22"/>
              </w:rPr>
              <w:t xml:space="preserve">Kampung </w:t>
            </w:r>
            <w:r>
              <w:rPr>
                <w:spacing w:val="-5"/>
                <w:sz w:val="22"/>
              </w:rPr>
              <w:t xml:space="preserve">Datuk </w:t>
            </w:r>
            <w:r>
              <w:rPr>
                <w:sz w:val="22"/>
              </w:rPr>
              <w:t>Keramat</w:t>
            </w:r>
          </w:p>
          <w:p>
            <w:pPr>
              <w:pStyle w:val="10"/>
              <w:numPr>
                <w:ilvl w:val="0"/>
                <w:numId w:val="7"/>
              </w:numPr>
              <w:tabs>
                <w:tab w:val="left" w:pos="333"/>
              </w:tabs>
              <w:spacing w:before="11" w:after="0" w:line="240" w:lineRule="auto"/>
              <w:ind w:left="332" w:right="0" w:hanging="181"/>
              <w:jc w:val="left"/>
              <w:rPr>
                <w:sz w:val="22"/>
              </w:rPr>
            </w:pPr>
            <w:r>
              <w:rPr>
                <w:sz w:val="22"/>
              </w:rPr>
              <w:t>Kepong</w:t>
            </w:r>
          </w:p>
          <w:p>
            <w:pPr>
              <w:pStyle w:val="10"/>
              <w:numPr>
                <w:ilvl w:val="0"/>
                <w:numId w:val="7"/>
              </w:numPr>
              <w:tabs>
                <w:tab w:val="left" w:pos="333"/>
              </w:tabs>
              <w:spacing w:before="135" w:after="0" w:line="240" w:lineRule="auto"/>
              <w:ind w:left="332" w:right="0" w:hanging="181"/>
              <w:jc w:val="left"/>
              <w:rPr>
                <w:sz w:val="22"/>
              </w:rPr>
            </w:pPr>
            <w:r>
              <w:rPr>
                <w:sz w:val="22"/>
              </w:rPr>
              <w:t>Kuchai Lama</w:t>
            </w:r>
          </w:p>
          <w:p>
            <w:pPr>
              <w:pStyle w:val="10"/>
              <w:numPr>
                <w:ilvl w:val="0"/>
                <w:numId w:val="7"/>
              </w:numPr>
              <w:tabs>
                <w:tab w:val="left" w:pos="333"/>
              </w:tabs>
              <w:spacing w:before="133" w:after="0" w:line="240" w:lineRule="auto"/>
              <w:ind w:left="332" w:right="0" w:hanging="181"/>
              <w:jc w:val="left"/>
              <w:rPr>
                <w:sz w:val="22"/>
              </w:rPr>
            </w:pPr>
            <w:r>
              <w:rPr>
                <w:sz w:val="22"/>
              </w:rPr>
              <w:t>Maluri</w:t>
            </w:r>
          </w:p>
          <w:p>
            <w:pPr>
              <w:pStyle w:val="10"/>
              <w:numPr>
                <w:ilvl w:val="0"/>
                <w:numId w:val="7"/>
              </w:numPr>
              <w:tabs>
                <w:tab w:val="left" w:pos="333"/>
              </w:tabs>
              <w:spacing w:before="135" w:after="0" w:line="240" w:lineRule="auto"/>
              <w:ind w:left="332" w:right="0" w:hanging="181"/>
              <w:jc w:val="left"/>
              <w:rPr>
                <w:sz w:val="22"/>
              </w:rPr>
            </w:pPr>
            <w:r>
              <w:rPr>
                <w:sz w:val="22"/>
              </w:rPr>
              <w:t>Miharja</w:t>
            </w:r>
          </w:p>
          <w:p>
            <w:pPr>
              <w:pStyle w:val="10"/>
              <w:numPr>
                <w:ilvl w:val="0"/>
                <w:numId w:val="7"/>
              </w:numPr>
              <w:tabs>
                <w:tab w:val="left" w:pos="333"/>
              </w:tabs>
              <w:spacing w:before="135" w:after="0" w:line="240" w:lineRule="auto"/>
              <w:ind w:left="332" w:right="0" w:hanging="181"/>
              <w:jc w:val="left"/>
              <w:rPr>
                <w:sz w:val="22"/>
              </w:rPr>
            </w:pPr>
            <w:r>
              <w:rPr>
                <w:sz w:val="22"/>
              </w:rPr>
              <w:t>Pantai</w:t>
            </w:r>
            <w:r>
              <w:rPr>
                <w:spacing w:val="-3"/>
                <w:sz w:val="22"/>
              </w:rPr>
              <w:t xml:space="preserve"> </w:t>
            </w:r>
            <w:r>
              <w:rPr>
                <w:sz w:val="22"/>
              </w:rPr>
              <w:t>Dalam</w:t>
            </w:r>
          </w:p>
          <w:p>
            <w:pPr>
              <w:pStyle w:val="10"/>
              <w:numPr>
                <w:ilvl w:val="0"/>
                <w:numId w:val="7"/>
              </w:numPr>
              <w:tabs>
                <w:tab w:val="left" w:pos="333"/>
              </w:tabs>
              <w:spacing w:before="133" w:after="0" w:line="240" w:lineRule="auto"/>
              <w:ind w:left="332" w:right="0" w:hanging="181"/>
              <w:jc w:val="left"/>
              <w:rPr>
                <w:sz w:val="22"/>
              </w:rPr>
            </w:pPr>
            <w:r>
              <w:rPr>
                <w:sz w:val="22"/>
              </w:rPr>
              <w:t>Putrajaya</w:t>
            </w:r>
          </w:p>
        </w:tc>
        <w:tc>
          <w:tcPr>
            <w:tcW w:w="2347" w:type="dxa"/>
            <w:tcBorders>
              <w:left w:val="nil"/>
              <w:right w:val="nil"/>
            </w:tcBorders>
          </w:tcPr>
          <w:p>
            <w:pPr>
              <w:pStyle w:val="10"/>
              <w:spacing w:before="0"/>
              <w:ind w:left="0" w:firstLine="0"/>
              <w:rPr>
                <w:sz w:val="28"/>
              </w:rPr>
            </w:pPr>
          </w:p>
          <w:p>
            <w:pPr>
              <w:pStyle w:val="10"/>
              <w:spacing w:before="9"/>
              <w:ind w:left="0" w:firstLine="0"/>
              <w:rPr>
                <w:sz w:val="37"/>
              </w:rPr>
            </w:pPr>
          </w:p>
          <w:p>
            <w:pPr>
              <w:pStyle w:val="10"/>
              <w:numPr>
                <w:ilvl w:val="0"/>
                <w:numId w:val="8"/>
              </w:numPr>
              <w:tabs>
                <w:tab w:val="left" w:pos="417"/>
              </w:tabs>
              <w:spacing w:before="1" w:after="0" w:line="240" w:lineRule="auto"/>
              <w:ind w:left="416" w:right="0" w:hanging="181"/>
              <w:jc w:val="left"/>
              <w:rPr>
                <w:sz w:val="22"/>
              </w:rPr>
            </w:pPr>
            <w:r>
              <w:rPr>
                <w:sz w:val="22"/>
              </w:rPr>
              <w:t>Salak</w:t>
            </w:r>
            <w:r>
              <w:rPr>
                <w:spacing w:val="-1"/>
                <w:sz w:val="22"/>
              </w:rPr>
              <w:t xml:space="preserve"> </w:t>
            </w:r>
            <w:r>
              <w:rPr>
                <w:sz w:val="22"/>
              </w:rPr>
              <w:t>South</w:t>
            </w:r>
          </w:p>
          <w:p>
            <w:pPr>
              <w:pStyle w:val="10"/>
              <w:numPr>
                <w:ilvl w:val="0"/>
                <w:numId w:val="8"/>
              </w:numPr>
              <w:tabs>
                <w:tab w:val="left" w:pos="417"/>
              </w:tabs>
              <w:spacing w:before="135" w:after="0" w:line="240" w:lineRule="auto"/>
              <w:ind w:left="416" w:right="0" w:hanging="181"/>
              <w:jc w:val="left"/>
              <w:rPr>
                <w:sz w:val="22"/>
              </w:rPr>
            </w:pPr>
            <w:r>
              <w:rPr>
                <w:sz w:val="22"/>
              </w:rPr>
              <w:t>Semarak</w:t>
            </w:r>
          </w:p>
          <w:p>
            <w:pPr>
              <w:pStyle w:val="10"/>
              <w:numPr>
                <w:ilvl w:val="0"/>
                <w:numId w:val="8"/>
              </w:numPr>
              <w:tabs>
                <w:tab w:val="left" w:pos="417"/>
              </w:tabs>
              <w:spacing w:before="135" w:after="0" w:line="240" w:lineRule="auto"/>
              <w:ind w:left="416" w:right="0" w:hanging="181"/>
              <w:jc w:val="left"/>
              <w:rPr>
                <w:sz w:val="22"/>
              </w:rPr>
            </w:pPr>
            <w:r>
              <w:rPr>
                <w:sz w:val="22"/>
              </w:rPr>
              <w:t>Sentul</w:t>
            </w:r>
            <w:r>
              <w:rPr>
                <w:spacing w:val="-1"/>
                <w:sz w:val="22"/>
              </w:rPr>
              <w:t xml:space="preserve"> </w:t>
            </w:r>
            <w:r>
              <w:rPr>
                <w:sz w:val="22"/>
              </w:rPr>
              <w:t>Raya</w:t>
            </w:r>
          </w:p>
          <w:p>
            <w:pPr>
              <w:pStyle w:val="10"/>
              <w:numPr>
                <w:ilvl w:val="0"/>
                <w:numId w:val="8"/>
              </w:numPr>
              <w:tabs>
                <w:tab w:val="left" w:pos="417"/>
              </w:tabs>
              <w:spacing w:before="135" w:after="0" w:line="240" w:lineRule="auto"/>
              <w:ind w:left="416" w:right="0" w:hanging="181"/>
              <w:jc w:val="left"/>
              <w:rPr>
                <w:sz w:val="22"/>
              </w:rPr>
            </w:pPr>
            <w:r>
              <w:rPr>
                <w:sz w:val="22"/>
              </w:rPr>
              <w:t>Setapak</w:t>
            </w:r>
          </w:p>
          <w:p>
            <w:pPr>
              <w:pStyle w:val="10"/>
              <w:numPr>
                <w:ilvl w:val="0"/>
                <w:numId w:val="8"/>
              </w:numPr>
              <w:tabs>
                <w:tab w:val="left" w:pos="417"/>
              </w:tabs>
              <w:spacing w:before="132" w:after="0" w:line="240" w:lineRule="auto"/>
              <w:ind w:left="416" w:right="0" w:hanging="181"/>
              <w:jc w:val="left"/>
              <w:rPr>
                <w:sz w:val="22"/>
              </w:rPr>
            </w:pPr>
            <w:r>
              <w:rPr>
                <w:sz w:val="22"/>
              </w:rPr>
              <w:t>Sri</w:t>
            </w:r>
            <w:r>
              <w:rPr>
                <w:spacing w:val="-1"/>
                <w:sz w:val="22"/>
              </w:rPr>
              <w:t xml:space="preserve"> </w:t>
            </w:r>
            <w:r>
              <w:rPr>
                <w:sz w:val="22"/>
              </w:rPr>
              <w:t>Hartamas</w:t>
            </w:r>
          </w:p>
          <w:p>
            <w:pPr>
              <w:pStyle w:val="10"/>
              <w:numPr>
                <w:ilvl w:val="0"/>
                <w:numId w:val="8"/>
              </w:numPr>
              <w:tabs>
                <w:tab w:val="left" w:pos="417"/>
              </w:tabs>
              <w:spacing w:before="135" w:after="0" w:line="240" w:lineRule="auto"/>
              <w:ind w:left="416" w:right="0" w:hanging="181"/>
              <w:jc w:val="left"/>
              <w:rPr>
                <w:sz w:val="22"/>
              </w:rPr>
            </w:pPr>
            <w:r>
              <w:rPr>
                <w:sz w:val="22"/>
              </w:rPr>
              <w:t>Sri</w:t>
            </w:r>
            <w:r>
              <w:rPr>
                <w:spacing w:val="-3"/>
                <w:sz w:val="22"/>
              </w:rPr>
              <w:t xml:space="preserve"> </w:t>
            </w:r>
            <w:r>
              <w:rPr>
                <w:sz w:val="22"/>
              </w:rPr>
              <w:t>Petaling</w:t>
            </w:r>
          </w:p>
          <w:p>
            <w:pPr>
              <w:pStyle w:val="10"/>
              <w:numPr>
                <w:ilvl w:val="0"/>
                <w:numId w:val="8"/>
              </w:numPr>
              <w:tabs>
                <w:tab w:val="left" w:pos="417"/>
              </w:tabs>
              <w:spacing w:before="135" w:after="0" w:line="240" w:lineRule="auto"/>
              <w:ind w:left="416" w:right="0" w:hanging="181"/>
              <w:jc w:val="left"/>
              <w:rPr>
                <w:sz w:val="22"/>
              </w:rPr>
            </w:pPr>
            <w:r>
              <w:rPr>
                <w:sz w:val="22"/>
              </w:rPr>
              <w:t>Sungai</w:t>
            </w:r>
            <w:r>
              <w:rPr>
                <w:spacing w:val="-2"/>
                <w:sz w:val="22"/>
              </w:rPr>
              <w:t xml:space="preserve"> </w:t>
            </w:r>
            <w:r>
              <w:rPr>
                <w:sz w:val="22"/>
              </w:rPr>
              <w:t>Besi</w:t>
            </w:r>
          </w:p>
          <w:p>
            <w:pPr>
              <w:pStyle w:val="10"/>
              <w:numPr>
                <w:ilvl w:val="0"/>
                <w:numId w:val="8"/>
              </w:numPr>
              <w:tabs>
                <w:tab w:val="left" w:pos="417"/>
              </w:tabs>
              <w:spacing w:before="135" w:after="0" w:line="240" w:lineRule="auto"/>
              <w:ind w:left="416" w:right="0" w:hanging="181"/>
              <w:jc w:val="left"/>
              <w:rPr>
                <w:sz w:val="22"/>
              </w:rPr>
            </w:pPr>
            <w:r>
              <w:rPr>
                <w:sz w:val="22"/>
              </w:rPr>
              <w:t>Taman Bukit</w:t>
            </w:r>
            <w:r>
              <w:rPr>
                <w:spacing w:val="-5"/>
                <w:sz w:val="22"/>
              </w:rPr>
              <w:t xml:space="preserve"> </w:t>
            </w:r>
            <w:r>
              <w:rPr>
                <w:sz w:val="22"/>
              </w:rPr>
              <w:t>Maluri</w:t>
            </w:r>
          </w:p>
          <w:p>
            <w:pPr>
              <w:pStyle w:val="10"/>
              <w:numPr>
                <w:ilvl w:val="0"/>
                <w:numId w:val="8"/>
              </w:numPr>
              <w:tabs>
                <w:tab w:val="left" w:pos="417"/>
              </w:tabs>
              <w:spacing w:before="133" w:after="0" w:line="355" w:lineRule="auto"/>
              <w:ind w:left="416" w:right="656" w:hanging="180"/>
              <w:jc w:val="left"/>
              <w:rPr>
                <w:sz w:val="22"/>
              </w:rPr>
            </w:pPr>
            <w:r>
              <w:rPr>
                <w:sz w:val="22"/>
              </w:rPr>
              <w:t xml:space="preserve">Taman </w:t>
            </w:r>
            <w:r>
              <w:rPr>
                <w:spacing w:val="-4"/>
                <w:sz w:val="22"/>
              </w:rPr>
              <w:t xml:space="preserve">Cheras </w:t>
            </w:r>
            <w:r>
              <w:rPr>
                <w:sz w:val="22"/>
              </w:rPr>
              <w:t>Hartamas</w:t>
            </w:r>
          </w:p>
          <w:p>
            <w:pPr>
              <w:pStyle w:val="10"/>
              <w:numPr>
                <w:ilvl w:val="0"/>
                <w:numId w:val="8"/>
              </w:numPr>
              <w:tabs>
                <w:tab w:val="left" w:pos="417"/>
              </w:tabs>
              <w:spacing w:before="12" w:after="0" w:line="240" w:lineRule="auto"/>
              <w:ind w:left="416" w:right="0" w:hanging="181"/>
              <w:jc w:val="left"/>
              <w:rPr>
                <w:sz w:val="22"/>
              </w:rPr>
            </w:pPr>
            <w:r>
              <w:rPr>
                <w:sz w:val="22"/>
              </w:rPr>
              <w:t>Taman</w:t>
            </w:r>
            <w:r>
              <w:rPr>
                <w:spacing w:val="-4"/>
                <w:sz w:val="22"/>
              </w:rPr>
              <w:t xml:space="preserve"> </w:t>
            </w:r>
            <w:r>
              <w:rPr>
                <w:sz w:val="22"/>
              </w:rPr>
              <w:t>Connaught</w:t>
            </w:r>
          </w:p>
          <w:p>
            <w:pPr>
              <w:pStyle w:val="10"/>
              <w:numPr>
                <w:ilvl w:val="0"/>
                <w:numId w:val="8"/>
              </w:numPr>
              <w:tabs>
                <w:tab w:val="left" w:pos="417"/>
              </w:tabs>
              <w:spacing w:before="135" w:after="0" w:line="240" w:lineRule="auto"/>
              <w:ind w:left="416" w:right="0" w:hanging="181"/>
              <w:jc w:val="left"/>
              <w:rPr>
                <w:sz w:val="22"/>
              </w:rPr>
            </w:pPr>
            <w:r>
              <w:rPr>
                <w:sz w:val="22"/>
              </w:rPr>
              <w:t>Taman</w:t>
            </w:r>
            <w:r>
              <w:rPr>
                <w:spacing w:val="-1"/>
                <w:sz w:val="22"/>
              </w:rPr>
              <w:t xml:space="preserve"> </w:t>
            </w:r>
            <w:r>
              <w:rPr>
                <w:sz w:val="22"/>
              </w:rPr>
              <w:t>Ibukota</w:t>
            </w:r>
          </w:p>
        </w:tc>
        <w:tc>
          <w:tcPr>
            <w:tcW w:w="2137" w:type="dxa"/>
            <w:tcBorders>
              <w:left w:val="nil"/>
            </w:tcBorders>
          </w:tcPr>
          <w:p>
            <w:pPr>
              <w:pStyle w:val="10"/>
              <w:spacing w:before="0"/>
              <w:ind w:left="0" w:firstLine="0"/>
              <w:rPr>
                <w:sz w:val="28"/>
              </w:rPr>
            </w:pPr>
          </w:p>
          <w:p>
            <w:pPr>
              <w:pStyle w:val="10"/>
              <w:spacing w:before="9"/>
              <w:ind w:left="0" w:firstLine="0"/>
              <w:rPr>
                <w:sz w:val="37"/>
              </w:rPr>
            </w:pPr>
          </w:p>
          <w:p>
            <w:pPr>
              <w:pStyle w:val="10"/>
              <w:numPr>
                <w:ilvl w:val="0"/>
                <w:numId w:val="9"/>
              </w:numPr>
              <w:tabs>
                <w:tab w:val="left" w:pos="319"/>
              </w:tabs>
              <w:spacing w:before="1" w:after="0" w:line="240" w:lineRule="auto"/>
              <w:ind w:left="318" w:right="0" w:hanging="181"/>
              <w:jc w:val="left"/>
              <w:rPr>
                <w:sz w:val="22"/>
              </w:rPr>
            </w:pPr>
            <w:r>
              <w:rPr>
                <w:sz w:val="22"/>
              </w:rPr>
              <w:t>Taman Len</w:t>
            </w:r>
            <w:r>
              <w:rPr>
                <w:spacing w:val="-3"/>
                <w:sz w:val="22"/>
              </w:rPr>
              <w:t xml:space="preserve"> </w:t>
            </w:r>
            <w:r>
              <w:rPr>
                <w:sz w:val="22"/>
              </w:rPr>
              <w:t>Seng</w:t>
            </w:r>
          </w:p>
          <w:p>
            <w:pPr>
              <w:pStyle w:val="10"/>
              <w:numPr>
                <w:ilvl w:val="0"/>
                <w:numId w:val="9"/>
              </w:numPr>
              <w:tabs>
                <w:tab w:val="left" w:pos="319"/>
              </w:tabs>
              <w:spacing w:before="135" w:after="0" w:line="240" w:lineRule="auto"/>
              <w:ind w:left="318" w:right="0" w:hanging="181"/>
              <w:jc w:val="left"/>
              <w:rPr>
                <w:sz w:val="22"/>
              </w:rPr>
            </w:pPr>
            <w:r>
              <w:rPr>
                <w:sz w:val="22"/>
              </w:rPr>
              <w:t>Taman</w:t>
            </w:r>
            <w:r>
              <w:rPr>
                <w:spacing w:val="-3"/>
                <w:sz w:val="22"/>
              </w:rPr>
              <w:t xml:space="preserve"> </w:t>
            </w:r>
            <w:r>
              <w:rPr>
                <w:sz w:val="22"/>
              </w:rPr>
              <w:t>Melati</w:t>
            </w:r>
          </w:p>
          <w:p>
            <w:pPr>
              <w:pStyle w:val="10"/>
              <w:numPr>
                <w:ilvl w:val="0"/>
                <w:numId w:val="9"/>
              </w:numPr>
              <w:tabs>
                <w:tab w:val="left" w:pos="319"/>
              </w:tabs>
              <w:spacing w:before="135" w:after="0" w:line="240" w:lineRule="auto"/>
              <w:ind w:left="318" w:right="0" w:hanging="181"/>
              <w:jc w:val="left"/>
              <w:rPr>
                <w:sz w:val="22"/>
              </w:rPr>
            </w:pPr>
            <w:r>
              <w:rPr>
                <w:sz w:val="22"/>
              </w:rPr>
              <w:t>Taman</w:t>
            </w:r>
            <w:r>
              <w:rPr>
                <w:spacing w:val="-1"/>
                <w:sz w:val="22"/>
              </w:rPr>
              <w:t xml:space="preserve"> </w:t>
            </w:r>
            <w:r>
              <w:rPr>
                <w:sz w:val="22"/>
              </w:rPr>
              <w:t>Midah</w:t>
            </w:r>
          </w:p>
          <w:p>
            <w:pPr>
              <w:pStyle w:val="10"/>
              <w:numPr>
                <w:ilvl w:val="0"/>
                <w:numId w:val="9"/>
              </w:numPr>
              <w:tabs>
                <w:tab w:val="left" w:pos="319"/>
              </w:tabs>
              <w:spacing w:before="135" w:after="0" w:line="240" w:lineRule="auto"/>
              <w:ind w:left="318" w:right="0" w:hanging="181"/>
              <w:jc w:val="left"/>
              <w:rPr>
                <w:sz w:val="22"/>
              </w:rPr>
            </w:pPr>
            <w:r>
              <w:rPr>
                <w:sz w:val="22"/>
              </w:rPr>
              <w:t>Taman</w:t>
            </w:r>
            <w:r>
              <w:rPr>
                <w:spacing w:val="-4"/>
                <w:sz w:val="22"/>
              </w:rPr>
              <w:t xml:space="preserve"> </w:t>
            </w:r>
            <w:r>
              <w:rPr>
                <w:sz w:val="22"/>
              </w:rPr>
              <w:t>OUG</w:t>
            </w:r>
          </w:p>
          <w:p>
            <w:pPr>
              <w:pStyle w:val="10"/>
              <w:numPr>
                <w:ilvl w:val="0"/>
                <w:numId w:val="9"/>
              </w:numPr>
              <w:tabs>
                <w:tab w:val="left" w:pos="319"/>
              </w:tabs>
              <w:spacing w:before="132" w:after="0" w:line="240" w:lineRule="auto"/>
              <w:ind w:left="318" w:right="0" w:hanging="181"/>
              <w:jc w:val="left"/>
              <w:rPr>
                <w:sz w:val="22"/>
              </w:rPr>
            </w:pPr>
            <w:r>
              <w:rPr>
                <w:sz w:val="22"/>
              </w:rPr>
              <w:t>Taman P.</w:t>
            </w:r>
            <w:r>
              <w:rPr>
                <w:spacing w:val="-5"/>
                <w:sz w:val="22"/>
              </w:rPr>
              <w:t xml:space="preserve"> </w:t>
            </w:r>
            <w:r>
              <w:rPr>
                <w:sz w:val="22"/>
              </w:rPr>
              <w:t>Ramlee</w:t>
            </w:r>
          </w:p>
          <w:p>
            <w:pPr>
              <w:pStyle w:val="10"/>
              <w:numPr>
                <w:ilvl w:val="0"/>
                <w:numId w:val="9"/>
              </w:numPr>
              <w:tabs>
                <w:tab w:val="left" w:pos="319"/>
              </w:tabs>
              <w:spacing w:before="135" w:after="0" w:line="240" w:lineRule="auto"/>
              <w:ind w:left="318" w:right="0" w:hanging="181"/>
              <w:jc w:val="left"/>
              <w:rPr>
                <w:sz w:val="22"/>
              </w:rPr>
            </w:pPr>
            <w:r>
              <w:rPr>
                <w:sz w:val="22"/>
              </w:rPr>
              <w:t>Taman Sri</w:t>
            </w:r>
            <w:r>
              <w:rPr>
                <w:spacing w:val="-6"/>
                <w:sz w:val="22"/>
              </w:rPr>
              <w:t xml:space="preserve"> </w:t>
            </w:r>
            <w:r>
              <w:rPr>
                <w:sz w:val="22"/>
              </w:rPr>
              <w:t>Sinar</w:t>
            </w:r>
          </w:p>
          <w:p>
            <w:pPr>
              <w:pStyle w:val="10"/>
              <w:numPr>
                <w:ilvl w:val="0"/>
                <w:numId w:val="9"/>
              </w:numPr>
              <w:tabs>
                <w:tab w:val="left" w:pos="319"/>
              </w:tabs>
              <w:spacing w:before="135" w:after="0" w:line="355" w:lineRule="auto"/>
              <w:ind w:left="318" w:right="417" w:hanging="180"/>
              <w:jc w:val="left"/>
              <w:rPr>
                <w:sz w:val="22"/>
              </w:rPr>
            </w:pPr>
            <w:r>
              <w:rPr>
                <w:sz w:val="22"/>
              </w:rPr>
              <w:t xml:space="preserve">Taman </w:t>
            </w:r>
            <w:r>
              <w:rPr>
                <w:spacing w:val="-3"/>
                <w:sz w:val="22"/>
              </w:rPr>
              <w:t xml:space="preserve">Taynton </w:t>
            </w:r>
            <w:r>
              <w:rPr>
                <w:sz w:val="22"/>
              </w:rPr>
              <w:t>View</w:t>
            </w:r>
          </w:p>
          <w:p>
            <w:pPr>
              <w:pStyle w:val="10"/>
              <w:numPr>
                <w:ilvl w:val="0"/>
                <w:numId w:val="9"/>
              </w:numPr>
              <w:tabs>
                <w:tab w:val="left" w:pos="319"/>
              </w:tabs>
              <w:spacing w:before="9" w:after="0" w:line="240" w:lineRule="auto"/>
              <w:ind w:left="318" w:right="0" w:hanging="181"/>
              <w:jc w:val="left"/>
              <w:rPr>
                <w:sz w:val="22"/>
              </w:rPr>
            </w:pPr>
            <w:r>
              <w:rPr>
                <w:sz w:val="22"/>
              </w:rPr>
              <w:t>Taman</w:t>
            </w:r>
            <w:r>
              <w:rPr>
                <w:spacing w:val="-3"/>
                <w:sz w:val="22"/>
              </w:rPr>
              <w:t xml:space="preserve"> </w:t>
            </w:r>
            <w:r>
              <w:rPr>
                <w:sz w:val="22"/>
              </w:rPr>
              <w:t>Wahyu</w:t>
            </w:r>
          </w:p>
          <w:p>
            <w:pPr>
              <w:pStyle w:val="10"/>
              <w:numPr>
                <w:ilvl w:val="0"/>
                <w:numId w:val="9"/>
              </w:numPr>
              <w:tabs>
                <w:tab w:val="left" w:pos="319"/>
              </w:tabs>
              <w:spacing w:before="135" w:after="0" w:line="240" w:lineRule="auto"/>
              <w:ind w:left="318" w:right="0" w:hanging="181"/>
              <w:jc w:val="left"/>
              <w:rPr>
                <w:sz w:val="22"/>
              </w:rPr>
            </w:pPr>
            <w:r>
              <w:rPr>
                <w:sz w:val="22"/>
              </w:rPr>
              <w:t>Titiwangsa</w:t>
            </w:r>
          </w:p>
          <w:p>
            <w:pPr>
              <w:pStyle w:val="10"/>
              <w:numPr>
                <w:ilvl w:val="0"/>
                <w:numId w:val="9"/>
              </w:numPr>
              <w:tabs>
                <w:tab w:val="left" w:pos="319"/>
              </w:tabs>
              <w:spacing w:before="136" w:after="0" w:line="240" w:lineRule="auto"/>
              <w:ind w:left="318" w:right="0" w:hanging="181"/>
              <w:jc w:val="left"/>
              <w:rPr>
                <w:sz w:val="22"/>
              </w:rPr>
            </w:pPr>
            <w:r>
              <w:rPr>
                <w:sz w:val="22"/>
              </w:rPr>
              <w:t>Wangsa Maju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37" w:hRule="atLeast"/>
        </w:trPr>
        <w:tc>
          <w:tcPr>
            <w:tcW w:w="2368" w:type="dxa"/>
            <w:tcBorders>
              <w:right w:val="nil"/>
            </w:tcBorders>
          </w:tcPr>
          <w:p>
            <w:pPr>
              <w:pStyle w:val="10"/>
              <w:spacing w:before="11"/>
              <w:ind w:left="0" w:firstLine="0"/>
              <w:rPr>
                <w:sz w:val="32"/>
              </w:rPr>
            </w:pPr>
          </w:p>
          <w:p>
            <w:pPr>
              <w:pStyle w:val="10"/>
              <w:spacing w:before="0"/>
              <w:ind w:left="107" w:firstLine="0"/>
              <w:rPr>
                <w:b/>
                <w:sz w:val="22"/>
              </w:rPr>
            </w:pPr>
            <w:r>
              <w:rPr>
                <w:b/>
                <w:sz w:val="22"/>
                <w:u w:val="single"/>
              </w:rPr>
              <w:t>Cluster 2</w:t>
            </w:r>
          </w:p>
          <w:p>
            <w:pPr>
              <w:pStyle w:val="10"/>
              <w:numPr>
                <w:ilvl w:val="0"/>
                <w:numId w:val="10"/>
              </w:numPr>
              <w:tabs>
                <w:tab w:val="left" w:pos="271"/>
              </w:tabs>
              <w:spacing w:before="135" w:after="0" w:line="240" w:lineRule="auto"/>
              <w:ind w:left="271" w:right="0" w:hanging="181"/>
              <w:jc w:val="left"/>
              <w:rPr>
                <w:sz w:val="22"/>
              </w:rPr>
            </w:pPr>
            <w:r>
              <w:rPr>
                <w:sz w:val="22"/>
              </w:rPr>
              <w:t>Bangsar</w:t>
            </w:r>
          </w:p>
          <w:p>
            <w:pPr>
              <w:pStyle w:val="10"/>
              <w:numPr>
                <w:ilvl w:val="0"/>
                <w:numId w:val="10"/>
              </w:numPr>
              <w:tabs>
                <w:tab w:val="left" w:pos="271"/>
              </w:tabs>
              <w:spacing w:before="133" w:after="0" w:line="240" w:lineRule="auto"/>
              <w:ind w:left="271" w:right="0" w:hanging="181"/>
              <w:jc w:val="left"/>
              <w:rPr>
                <w:sz w:val="22"/>
              </w:rPr>
            </w:pPr>
            <w:r>
              <w:rPr>
                <w:sz w:val="22"/>
              </w:rPr>
              <w:t>Bangsar</w:t>
            </w:r>
            <w:r>
              <w:rPr>
                <w:spacing w:val="-1"/>
                <w:sz w:val="22"/>
              </w:rPr>
              <w:t xml:space="preserve"> </w:t>
            </w:r>
            <w:r>
              <w:rPr>
                <w:sz w:val="22"/>
              </w:rPr>
              <w:t>Park</w:t>
            </w:r>
          </w:p>
        </w:tc>
        <w:tc>
          <w:tcPr>
            <w:tcW w:w="2168" w:type="dxa"/>
            <w:tcBorders>
              <w:left w:val="nil"/>
              <w:right w:val="nil"/>
            </w:tcBorders>
          </w:tcPr>
          <w:p>
            <w:pPr>
              <w:pStyle w:val="10"/>
              <w:spacing w:before="0"/>
              <w:ind w:left="0" w:firstLine="0"/>
              <w:rPr>
                <w:sz w:val="28"/>
              </w:rPr>
            </w:pPr>
          </w:p>
          <w:p>
            <w:pPr>
              <w:pStyle w:val="10"/>
              <w:spacing w:before="0"/>
              <w:ind w:left="0" w:firstLine="0"/>
              <w:rPr>
                <w:sz w:val="38"/>
              </w:rPr>
            </w:pPr>
          </w:p>
          <w:p>
            <w:pPr>
              <w:pStyle w:val="10"/>
              <w:numPr>
                <w:ilvl w:val="0"/>
                <w:numId w:val="11"/>
              </w:numPr>
              <w:tabs>
                <w:tab w:val="left" w:pos="333"/>
              </w:tabs>
              <w:spacing w:before="0" w:after="0" w:line="240" w:lineRule="auto"/>
              <w:ind w:left="332" w:right="0" w:hanging="181"/>
              <w:jc w:val="left"/>
              <w:rPr>
                <w:sz w:val="22"/>
              </w:rPr>
            </w:pPr>
            <w:r>
              <w:rPr>
                <w:sz w:val="22"/>
              </w:rPr>
              <w:t>Brickfields</w:t>
            </w:r>
          </w:p>
          <w:p>
            <w:pPr>
              <w:pStyle w:val="10"/>
              <w:numPr>
                <w:ilvl w:val="0"/>
                <w:numId w:val="11"/>
              </w:numPr>
              <w:tabs>
                <w:tab w:val="left" w:pos="333"/>
              </w:tabs>
              <w:spacing w:before="132" w:after="0" w:line="240" w:lineRule="auto"/>
              <w:ind w:left="332" w:right="0" w:hanging="181"/>
              <w:jc w:val="left"/>
              <w:rPr>
                <w:sz w:val="22"/>
              </w:rPr>
            </w:pPr>
            <w:r>
              <w:rPr>
                <w:sz w:val="22"/>
              </w:rPr>
              <w:t>KL Eco</w:t>
            </w:r>
            <w:r>
              <w:rPr>
                <w:spacing w:val="-3"/>
                <w:sz w:val="22"/>
              </w:rPr>
              <w:t xml:space="preserve"> </w:t>
            </w:r>
            <w:r>
              <w:rPr>
                <w:sz w:val="22"/>
              </w:rPr>
              <w:t>City</w:t>
            </w:r>
          </w:p>
        </w:tc>
        <w:tc>
          <w:tcPr>
            <w:tcW w:w="2347" w:type="dxa"/>
            <w:tcBorders>
              <w:left w:val="nil"/>
              <w:right w:val="nil"/>
            </w:tcBorders>
          </w:tcPr>
          <w:p>
            <w:pPr>
              <w:pStyle w:val="10"/>
              <w:spacing w:before="0"/>
              <w:ind w:left="0" w:firstLine="0"/>
              <w:rPr>
                <w:sz w:val="28"/>
              </w:rPr>
            </w:pPr>
          </w:p>
          <w:p>
            <w:pPr>
              <w:pStyle w:val="10"/>
              <w:spacing w:before="0"/>
              <w:ind w:left="0" w:firstLine="0"/>
              <w:rPr>
                <w:sz w:val="38"/>
              </w:rPr>
            </w:pPr>
          </w:p>
          <w:p>
            <w:pPr>
              <w:pStyle w:val="10"/>
              <w:numPr>
                <w:ilvl w:val="0"/>
                <w:numId w:val="12"/>
              </w:numPr>
              <w:tabs>
                <w:tab w:val="left" w:pos="417"/>
              </w:tabs>
              <w:spacing w:before="0" w:after="0" w:line="240" w:lineRule="auto"/>
              <w:ind w:left="416" w:right="0" w:hanging="181"/>
              <w:jc w:val="left"/>
              <w:rPr>
                <w:sz w:val="22"/>
              </w:rPr>
            </w:pPr>
            <w:r>
              <w:rPr>
                <w:sz w:val="22"/>
              </w:rPr>
              <w:t>Lembah</w:t>
            </w:r>
            <w:r>
              <w:rPr>
                <w:spacing w:val="-2"/>
                <w:sz w:val="22"/>
              </w:rPr>
              <w:t xml:space="preserve"> </w:t>
            </w:r>
            <w:r>
              <w:rPr>
                <w:sz w:val="22"/>
              </w:rPr>
              <w:t>Pantai</w:t>
            </w:r>
          </w:p>
          <w:p>
            <w:pPr>
              <w:pStyle w:val="10"/>
              <w:numPr>
                <w:ilvl w:val="0"/>
                <w:numId w:val="12"/>
              </w:numPr>
              <w:tabs>
                <w:tab w:val="left" w:pos="417"/>
              </w:tabs>
              <w:spacing w:before="132" w:after="0" w:line="240" w:lineRule="auto"/>
              <w:ind w:left="416" w:right="0" w:hanging="181"/>
              <w:jc w:val="left"/>
              <w:rPr>
                <w:sz w:val="22"/>
              </w:rPr>
            </w:pPr>
            <w:r>
              <w:rPr>
                <w:sz w:val="22"/>
              </w:rPr>
              <w:t>Pudu, Kuala</w:t>
            </w:r>
            <w:r>
              <w:rPr>
                <w:spacing w:val="-4"/>
                <w:sz w:val="22"/>
              </w:rPr>
              <w:t xml:space="preserve"> </w:t>
            </w:r>
            <w:r>
              <w:rPr>
                <w:sz w:val="22"/>
              </w:rPr>
              <w:t>Lumpur</w:t>
            </w:r>
          </w:p>
        </w:tc>
        <w:tc>
          <w:tcPr>
            <w:tcW w:w="2137" w:type="dxa"/>
            <w:tcBorders>
              <w:left w:val="nil"/>
            </w:tcBorders>
          </w:tcPr>
          <w:p>
            <w:pPr>
              <w:pStyle w:val="10"/>
              <w:spacing w:before="0"/>
              <w:ind w:left="0" w:firstLine="0"/>
              <w:rPr>
                <w:sz w:val="28"/>
              </w:rPr>
            </w:pPr>
          </w:p>
          <w:p>
            <w:pPr>
              <w:pStyle w:val="10"/>
              <w:spacing w:before="0"/>
              <w:ind w:left="0" w:firstLine="0"/>
              <w:rPr>
                <w:sz w:val="38"/>
              </w:rPr>
            </w:pPr>
          </w:p>
          <w:p>
            <w:pPr>
              <w:pStyle w:val="10"/>
              <w:numPr>
                <w:ilvl w:val="0"/>
                <w:numId w:val="13"/>
              </w:numPr>
              <w:tabs>
                <w:tab w:val="left" w:pos="319"/>
              </w:tabs>
              <w:spacing w:before="0" w:after="0" w:line="240" w:lineRule="auto"/>
              <w:ind w:left="318" w:right="0" w:hanging="181"/>
              <w:jc w:val="left"/>
              <w:rPr>
                <w:sz w:val="22"/>
              </w:rPr>
            </w:pPr>
            <w:r>
              <w:rPr>
                <w:sz w:val="22"/>
              </w:rPr>
              <w:t>Taman</w:t>
            </w:r>
            <w:r>
              <w:rPr>
                <w:spacing w:val="-4"/>
                <w:sz w:val="22"/>
              </w:rPr>
              <w:t xml:space="preserve"> </w:t>
            </w:r>
            <w:r>
              <w:rPr>
                <w:sz w:val="22"/>
              </w:rPr>
              <w:t>U-Thant</w:t>
            </w:r>
          </w:p>
        </w:tc>
      </w:tr>
    </w:tbl>
    <w:p/>
    <w:sectPr>
      <w:headerReference r:id="rId18" w:type="default"/>
      <w:footerReference r:id="rId19" w:type="default"/>
      <w:pgSz w:w="11910" w:h="16840"/>
      <w:pgMar w:top="1860" w:right="1320" w:bottom="1200" w:left="1340" w:header="1514" w:footer="1000" w:gutter="0"/>
      <w:pgNumType w:start="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1.9pt;margin-top:780.9pt;height:13.05pt;width:11.6pt;mso-position-horizontal-relative:page;mso-position-vertical-relative:page;z-index:-15925248;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291.9pt;margin-top:780.9pt;height:13.05pt;width:11.6pt;mso-position-horizontal-relative:page;mso-position-vertical-relative:page;z-index:-15924224;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2</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291.9pt;margin-top:780.9pt;height:13.05pt;width:11.6pt;mso-position-horizontal-relative:page;mso-position-vertical-relative:page;z-index:-15923200;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3</w:t>
                </w:r>
                <w: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5" o:spid="_x0000_s2055" o:spt="202" type="#_x0000_t202" style="position:absolute;left:0pt;margin-left:291.9pt;margin-top:780.9pt;height:13.05pt;width:11.6pt;mso-position-horizontal-relative:page;mso-position-vertical-relative:page;z-index:-15922176;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4</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7" o:spid="_x0000_s2057" o:spt="202" type="#_x0000_t202" style="position:absolute;left:0pt;margin-left:291.9pt;margin-top:780.9pt;height:13.05pt;width:11.6pt;mso-position-horizontal-relative:page;mso-position-vertical-relative:page;z-index:-15921152;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5</w:t>
                </w:r>
                <w: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9" o:spid="_x0000_s2059" o:spt="202" type="#_x0000_t202" style="position:absolute;left:0pt;margin-left:291.9pt;margin-top:780.9pt;height:13.05pt;width:11.6pt;mso-position-horizontal-relative:page;mso-position-vertical-relative:page;z-index:-15920128;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6</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1" o:spid="_x0000_s2061" o:spt="202" type="#_x0000_t202" style="position:absolute;left:0pt;margin-left:291.9pt;margin-top:780.9pt;height:13.05pt;width:11.6pt;mso-position-horizontal-relative:page;mso-position-vertical-relative:page;z-index:-15919104;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7</w:t>
                </w:r>
                <w: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3" o:spid="_x0000_s2063" o:spt="202" type="#_x0000_t202" style="position:absolute;left:0pt;margin-left:291.9pt;margin-top:780.9pt;height:13.05pt;width:11.6pt;mso-position-horizontal-relative:page;mso-position-vertical-relative:page;z-index:-15918080;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8</w:t>
                </w:r>
                <w:r>
                  <w:fldChar w:fldCharType="end"/>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5" o:spid="_x0000_s2065" o:spt="202" type="#_x0000_t202" style="position:absolute;left:0pt;margin-left:291.9pt;margin-top:780.9pt;height:13.05pt;width:11.6pt;mso-position-horizontal-relative:page;mso-position-vertical-relative:page;z-index:-15917056;mso-width-relative:page;mso-height-relative:page;" filled="f" stroked="f" coordsize="21600,21600">
          <v:path/>
          <v:fill on="f" focussize="0,0"/>
          <v:stroke on="f" joinstyle="miter"/>
          <v:imagedata o:title=""/>
          <o:lock v:ext="edit"/>
          <v:textbox inset="0mm,0mm,0mm,0mm">
            <w:txbxContent>
              <w:p>
                <w:pPr>
                  <w:pStyle w:val="4"/>
                  <w:spacing w:line="245" w:lineRule="exact"/>
                  <w:ind w:left="60"/>
                </w:pPr>
                <w:r>
                  <w:fldChar w:fldCharType="begin"/>
                </w:r>
                <w:r>
                  <w:rPr>
                    <w:w w:val="100"/>
                  </w:rPr>
                  <w:instrText xml:space="preserve"> PAGE </w:instrText>
                </w:r>
                <w:r>
                  <w:fldChar w:fldCharType="separate"/>
                </w:r>
                <w:r>
                  <w:t>9</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71pt;margin-top:74.65pt;height:20pt;width:95.7pt;mso-position-horizontal-relative:page;mso-position-vertical-relative:page;z-index:-15924224;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Introduction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2" o:spid="_x0000_s2052" o:spt="202" type="#_x0000_t202" style="position:absolute;left:0pt;margin-left:71pt;margin-top:74.65pt;height:20pt;width:37.45pt;mso-position-horizontal-relative:page;mso-position-vertical-relative:page;z-index:-15923200;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Data</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4" o:spid="_x0000_s2054" o:spt="202" type="#_x0000_t202" style="position:absolute;left:0pt;margin-left:71pt;margin-top:74.65pt;height:20pt;width:102.9pt;mso-position-horizontal-relative:page;mso-position-vertical-relative:page;z-index:-15922176;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Methodology</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6" o:spid="_x0000_s2056" o:spt="202" type="#_x0000_t202" style="position:absolute;left:0pt;margin-left:71pt;margin-top:74.65pt;height:20pt;width:55.95pt;mso-position-horizontal-relative:page;mso-position-vertical-relative:page;z-index:-15921152;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Results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8" o:spid="_x0000_s2058" o:spt="202" type="#_x0000_t202" style="position:absolute;left:0pt;margin-left:71pt;margin-top:74.65pt;height:20pt;width:80.35pt;mso-position-horizontal-relative:page;mso-position-vertical-relative:page;z-index:-15920128;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Discussion</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0" o:spid="_x0000_s2060" o:spt="202" type="#_x0000_t202" style="position:absolute;left:0pt;margin-left:71pt;margin-top:74.65pt;height:20pt;width:83.4pt;mso-position-horizontal-relative:page;mso-position-vertical-relative:page;z-index:-15919104;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Conclusion</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2" o:spid="_x0000_s2062" o:spt="202" type="#_x0000_t202" style="position:absolute;left:0pt;margin-left:71pt;margin-top:74.65pt;height:20pt;width:84.9pt;mso-position-horizontal-relative:page;mso-position-vertical-relative:page;z-index:-15918080;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References</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64" o:spid="_x0000_s2064" o:spt="202" type="#_x0000_t202" style="position:absolute;left:0pt;margin-left:71pt;margin-top:74.65pt;height:20pt;width:73.35pt;mso-position-horizontal-relative:page;mso-position-vertical-relative:page;z-index:-15917056;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Appendix</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271"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488" w:hanging="180"/>
      </w:pPr>
      <w:rPr>
        <w:rFonts w:hint="default"/>
        <w:lang w:val="en-US" w:eastAsia="en-US" w:bidi="ar-SA"/>
      </w:rPr>
    </w:lvl>
    <w:lvl w:ilvl="2" w:tentative="0">
      <w:start w:val="0"/>
      <w:numFmt w:val="bullet"/>
      <w:lvlText w:val="•"/>
      <w:lvlJc w:val="left"/>
      <w:pPr>
        <w:ind w:left="696" w:hanging="180"/>
      </w:pPr>
      <w:rPr>
        <w:rFonts w:hint="default"/>
        <w:lang w:val="en-US" w:eastAsia="en-US" w:bidi="ar-SA"/>
      </w:rPr>
    </w:lvl>
    <w:lvl w:ilvl="3" w:tentative="0">
      <w:start w:val="0"/>
      <w:numFmt w:val="bullet"/>
      <w:lvlText w:val="•"/>
      <w:lvlJc w:val="left"/>
      <w:pPr>
        <w:ind w:left="904" w:hanging="180"/>
      </w:pPr>
      <w:rPr>
        <w:rFonts w:hint="default"/>
        <w:lang w:val="en-US" w:eastAsia="en-US" w:bidi="ar-SA"/>
      </w:rPr>
    </w:lvl>
    <w:lvl w:ilvl="4" w:tentative="0">
      <w:start w:val="0"/>
      <w:numFmt w:val="bullet"/>
      <w:lvlText w:val="•"/>
      <w:lvlJc w:val="left"/>
      <w:pPr>
        <w:ind w:left="1113" w:hanging="180"/>
      </w:pPr>
      <w:rPr>
        <w:rFonts w:hint="default"/>
        <w:lang w:val="en-US" w:eastAsia="en-US" w:bidi="ar-SA"/>
      </w:rPr>
    </w:lvl>
    <w:lvl w:ilvl="5" w:tentative="0">
      <w:start w:val="0"/>
      <w:numFmt w:val="bullet"/>
      <w:lvlText w:val="•"/>
      <w:lvlJc w:val="left"/>
      <w:pPr>
        <w:ind w:left="1321" w:hanging="180"/>
      </w:pPr>
      <w:rPr>
        <w:rFonts w:hint="default"/>
        <w:lang w:val="en-US" w:eastAsia="en-US" w:bidi="ar-SA"/>
      </w:rPr>
    </w:lvl>
    <w:lvl w:ilvl="6" w:tentative="0">
      <w:start w:val="0"/>
      <w:numFmt w:val="bullet"/>
      <w:lvlText w:val="•"/>
      <w:lvlJc w:val="left"/>
      <w:pPr>
        <w:ind w:left="1529" w:hanging="180"/>
      </w:pPr>
      <w:rPr>
        <w:rFonts w:hint="default"/>
        <w:lang w:val="en-US" w:eastAsia="en-US" w:bidi="ar-SA"/>
      </w:rPr>
    </w:lvl>
    <w:lvl w:ilvl="7" w:tentative="0">
      <w:start w:val="0"/>
      <w:numFmt w:val="bullet"/>
      <w:lvlText w:val="•"/>
      <w:lvlJc w:val="left"/>
      <w:pPr>
        <w:ind w:left="1738" w:hanging="180"/>
      </w:pPr>
      <w:rPr>
        <w:rFonts w:hint="default"/>
        <w:lang w:val="en-US" w:eastAsia="en-US" w:bidi="ar-SA"/>
      </w:rPr>
    </w:lvl>
    <w:lvl w:ilvl="8" w:tentative="0">
      <w:start w:val="0"/>
      <w:numFmt w:val="bullet"/>
      <w:lvlText w:val="•"/>
      <w:lvlJc w:val="left"/>
      <w:pPr>
        <w:ind w:left="1946" w:hanging="180"/>
      </w:pPr>
      <w:rPr>
        <w:rFonts w:hint="default"/>
        <w:lang w:val="en-US" w:eastAsia="en-US" w:bidi="ar-SA"/>
      </w:rPr>
    </w:lvl>
  </w:abstractNum>
  <w:abstractNum w:abstractNumId="1">
    <w:nsid w:val="B5E306ED"/>
    <w:multiLevelType w:val="multilevel"/>
    <w:tmpl w:val="B5E306ED"/>
    <w:lvl w:ilvl="0" w:tentative="0">
      <w:start w:val="0"/>
      <w:numFmt w:val="bullet"/>
      <w:lvlText w:val=""/>
      <w:lvlJc w:val="left"/>
      <w:pPr>
        <w:ind w:left="318"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01" w:hanging="180"/>
      </w:pPr>
      <w:rPr>
        <w:rFonts w:hint="default"/>
        <w:lang w:val="en-US" w:eastAsia="en-US" w:bidi="ar-SA"/>
      </w:rPr>
    </w:lvl>
    <w:lvl w:ilvl="2" w:tentative="0">
      <w:start w:val="0"/>
      <w:numFmt w:val="bullet"/>
      <w:lvlText w:val="•"/>
      <w:lvlJc w:val="left"/>
      <w:pPr>
        <w:ind w:left="682" w:hanging="180"/>
      </w:pPr>
      <w:rPr>
        <w:rFonts w:hint="default"/>
        <w:lang w:val="en-US" w:eastAsia="en-US" w:bidi="ar-SA"/>
      </w:rPr>
    </w:lvl>
    <w:lvl w:ilvl="3" w:tentative="0">
      <w:start w:val="0"/>
      <w:numFmt w:val="bullet"/>
      <w:lvlText w:val="•"/>
      <w:lvlJc w:val="left"/>
      <w:pPr>
        <w:ind w:left="863" w:hanging="180"/>
      </w:pPr>
      <w:rPr>
        <w:rFonts w:hint="default"/>
        <w:lang w:val="en-US" w:eastAsia="en-US" w:bidi="ar-SA"/>
      </w:rPr>
    </w:lvl>
    <w:lvl w:ilvl="4" w:tentative="0">
      <w:start w:val="0"/>
      <w:numFmt w:val="bullet"/>
      <w:lvlText w:val="•"/>
      <w:lvlJc w:val="left"/>
      <w:pPr>
        <w:ind w:left="1044" w:hanging="180"/>
      </w:pPr>
      <w:rPr>
        <w:rFonts w:hint="default"/>
        <w:lang w:val="en-US" w:eastAsia="en-US" w:bidi="ar-SA"/>
      </w:rPr>
    </w:lvl>
    <w:lvl w:ilvl="5" w:tentative="0">
      <w:start w:val="0"/>
      <w:numFmt w:val="bullet"/>
      <w:lvlText w:val="•"/>
      <w:lvlJc w:val="left"/>
      <w:pPr>
        <w:ind w:left="1226" w:hanging="180"/>
      </w:pPr>
      <w:rPr>
        <w:rFonts w:hint="default"/>
        <w:lang w:val="en-US" w:eastAsia="en-US" w:bidi="ar-SA"/>
      </w:rPr>
    </w:lvl>
    <w:lvl w:ilvl="6" w:tentative="0">
      <w:start w:val="0"/>
      <w:numFmt w:val="bullet"/>
      <w:lvlText w:val="•"/>
      <w:lvlJc w:val="left"/>
      <w:pPr>
        <w:ind w:left="1407" w:hanging="180"/>
      </w:pPr>
      <w:rPr>
        <w:rFonts w:hint="default"/>
        <w:lang w:val="en-US" w:eastAsia="en-US" w:bidi="ar-SA"/>
      </w:rPr>
    </w:lvl>
    <w:lvl w:ilvl="7" w:tentative="0">
      <w:start w:val="0"/>
      <w:numFmt w:val="bullet"/>
      <w:lvlText w:val="•"/>
      <w:lvlJc w:val="left"/>
      <w:pPr>
        <w:ind w:left="1588" w:hanging="180"/>
      </w:pPr>
      <w:rPr>
        <w:rFonts w:hint="default"/>
        <w:lang w:val="en-US" w:eastAsia="en-US" w:bidi="ar-SA"/>
      </w:rPr>
    </w:lvl>
    <w:lvl w:ilvl="8" w:tentative="0">
      <w:start w:val="0"/>
      <w:numFmt w:val="bullet"/>
      <w:lvlText w:val="•"/>
      <w:lvlJc w:val="left"/>
      <w:pPr>
        <w:ind w:left="1769" w:hanging="180"/>
      </w:pPr>
      <w:rPr>
        <w:rFonts w:hint="default"/>
        <w:lang w:val="en-US" w:eastAsia="en-US" w:bidi="ar-SA"/>
      </w:rPr>
    </w:lvl>
  </w:abstractNum>
  <w:abstractNum w:abstractNumId="2">
    <w:nsid w:val="BF205925"/>
    <w:multiLevelType w:val="multilevel"/>
    <w:tmpl w:val="BF205925"/>
    <w:lvl w:ilvl="0" w:tentative="0">
      <w:start w:val="0"/>
      <w:numFmt w:val="bullet"/>
      <w:lvlText w:val=""/>
      <w:lvlJc w:val="left"/>
      <w:pPr>
        <w:ind w:left="416"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612" w:hanging="180"/>
      </w:pPr>
      <w:rPr>
        <w:rFonts w:hint="default"/>
        <w:lang w:val="en-US" w:eastAsia="en-US" w:bidi="ar-SA"/>
      </w:rPr>
    </w:lvl>
    <w:lvl w:ilvl="2" w:tentative="0">
      <w:start w:val="0"/>
      <w:numFmt w:val="bullet"/>
      <w:lvlText w:val="•"/>
      <w:lvlJc w:val="left"/>
      <w:pPr>
        <w:ind w:left="805" w:hanging="180"/>
      </w:pPr>
      <w:rPr>
        <w:rFonts w:hint="default"/>
        <w:lang w:val="en-US" w:eastAsia="en-US" w:bidi="ar-SA"/>
      </w:rPr>
    </w:lvl>
    <w:lvl w:ilvl="3" w:tentative="0">
      <w:start w:val="0"/>
      <w:numFmt w:val="bullet"/>
      <w:lvlText w:val="•"/>
      <w:lvlJc w:val="left"/>
      <w:pPr>
        <w:ind w:left="998" w:hanging="180"/>
      </w:pPr>
      <w:rPr>
        <w:rFonts w:hint="default"/>
        <w:lang w:val="en-US" w:eastAsia="en-US" w:bidi="ar-SA"/>
      </w:rPr>
    </w:lvl>
    <w:lvl w:ilvl="4" w:tentative="0">
      <w:start w:val="0"/>
      <w:numFmt w:val="bullet"/>
      <w:lvlText w:val="•"/>
      <w:lvlJc w:val="left"/>
      <w:pPr>
        <w:ind w:left="1190" w:hanging="180"/>
      </w:pPr>
      <w:rPr>
        <w:rFonts w:hint="default"/>
        <w:lang w:val="en-US" w:eastAsia="en-US" w:bidi="ar-SA"/>
      </w:rPr>
    </w:lvl>
    <w:lvl w:ilvl="5" w:tentative="0">
      <w:start w:val="0"/>
      <w:numFmt w:val="bullet"/>
      <w:lvlText w:val="•"/>
      <w:lvlJc w:val="left"/>
      <w:pPr>
        <w:ind w:left="1383" w:hanging="180"/>
      </w:pPr>
      <w:rPr>
        <w:rFonts w:hint="default"/>
        <w:lang w:val="en-US" w:eastAsia="en-US" w:bidi="ar-SA"/>
      </w:rPr>
    </w:lvl>
    <w:lvl w:ilvl="6" w:tentative="0">
      <w:start w:val="0"/>
      <w:numFmt w:val="bullet"/>
      <w:lvlText w:val="•"/>
      <w:lvlJc w:val="left"/>
      <w:pPr>
        <w:ind w:left="1576" w:hanging="180"/>
      </w:pPr>
      <w:rPr>
        <w:rFonts w:hint="default"/>
        <w:lang w:val="en-US" w:eastAsia="en-US" w:bidi="ar-SA"/>
      </w:rPr>
    </w:lvl>
    <w:lvl w:ilvl="7" w:tentative="0">
      <w:start w:val="0"/>
      <w:numFmt w:val="bullet"/>
      <w:lvlText w:val="•"/>
      <w:lvlJc w:val="left"/>
      <w:pPr>
        <w:ind w:left="1768" w:hanging="180"/>
      </w:pPr>
      <w:rPr>
        <w:rFonts w:hint="default"/>
        <w:lang w:val="en-US" w:eastAsia="en-US" w:bidi="ar-SA"/>
      </w:rPr>
    </w:lvl>
    <w:lvl w:ilvl="8" w:tentative="0">
      <w:start w:val="0"/>
      <w:numFmt w:val="bullet"/>
      <w:lvlText w:val="•"/>
      <w:lvlJc w:val="left"/>
      <w:pPr>
        <w:ind w:left="1961" w:hanging="180"/>
      </w:pPr>
      <w:rPr>
        <w:rFonts w:hint="default"/>
        <w:lang w:val="en-US" w:eastAsia="en-US" w:bidi="ar-SA"/>
      </w:rPr>
    </w:lvl>
  </w:abstractNum>
  <w:abstractNum w:abstractNumId="3">
    <w:nsid w:val="C8879AEF"/>
    <w:multiLevelType w:val="multilevel"/>
    <w:tmpl w:val="C8879AEF"/>
    <w:lvl w:ilvl="0" w:tentative="0">
      <w:start w:val="0"/>
      <w:numFmt w:val="bullet"/>
      <w:lvlText w:val=""/>
      <w:lvlJc w:val="left"/>
      <w:pPr>
        <w:ind w:left="318"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01" w:hanging="180"/>
      </w:pPr>
      <w:rPr>
        <w:rFonts w:hint="default"/>
        <w:lang w:val="en-US" w:eastAsia="en-US" w:bidi="ar-SA"/>
      </w:rPr>
    </w:lvl>
    <w:lvl w:ilvl="2" w:tentative="0">
      <w:start w:val="0"/>
      <w:numFmt w:val="bullet"/>
      <w:lvlText w:val="•"/>
      <w:lvlJc w:val="left"/>
      <w:pPr>
        <w:ind w:left="682" w:hanging="180"/>
      </w:pPr>
      <w:rPr>
        <w:rFonts w:hint="default"/>
        <w:lang w:val="en-US" w:eastAsia="en-US" w:bidi="ar-SA"/>
      </w:rPr>
    </w:lvl>
    <w:lvl w:ilvl="3" w:tentative="0">
      <w:start w:val="0"/>
      <w:numFmt w:val="bullet"/>
      <w:lvlText w:val="•"/>
      <w:lvlJc w:val="left"/>
      <w:pPr>
        <w:ind w:left="863" w:hanging="180"/>
      </w:pPr>
      <w:rPr>
        <w:rFonts w:hint="default"/>
        <w:lang w:val="en-US" w:eastAsia="en-US" w:bidi="ar-SA"/>
      </w:rPr>
    </w:lvl>
    <w:lvl w:ilvl="4" w:tentative="0">
      <w:start w:val="0"/>
      <w:numFmt w:val="bullet"/>
      <w:lvlText w:val="•"/>
      <w:lvlJc w:val="left"/>
      <w:pPr>
        <w:ind w:left="1044" w:hanging="180"/>
      </w:pPr>
      <w:rPr>
        <w:rFonts w:hint="default"/>
        <w:lang w:val="en-US" w:eastAsia="en-US" w:bidi="ar-SA"/>
      </w:rPr>
    </w:lvl>
    <w:lvl w:ilvl="5" w:tentative="0">
      <w:start w:val="0"/>
      <w:numFmt w:val="bullet"/>
      <w:lvlText w:val="•"/>
      <w:lvlJc w:val="left"/>
      <w:pPr>
        <w:ind w:left="1226" w:hanging="180"/>
      </w:pPr>
      <w:rPr>
        <w:rFonts w:hint="default"/>
        <w:lang w:val="en-US" w:eastAsia="en-US" w:bidi="ar-SA"/>
      </w:rPr>
    </w:lvl>
    <w:lvl w:ilvl="6" w:tentative="0">
      <w:start w:val="0"/>
      <w:numFmt w:val="bullet"/>
      <w:lvlText w:val="•"/>
      <w:lvlJc w:val="left"/>
      <w:pPr>
        <w:ind w:left="1407" w:hanging="180"/>
      </w:pPr>
      <w:rPr>
        <w:rFonts w:hint="default"/>
        <w:lang w:val="en-US" w:eastAsia="en-US" w:bidi="ar-SA"/>
      </w:rPr>
    </w:lvl>
    <w:lvl w:ilvl="7" w:tentative="0">
      <w:start w:val="0"/>
      <w:numFmt w:val="bullet"/>
      <w:lvlText w:val="•"/>
      <w:lvlJc w:val="left"/>
      <w:pPr>
        <w:ind w:left="1588" w:hanging="180"/>
      </w:pPr>
      <w:rPr>
        <w:rFonts w:hint="default"/>
        <w:lang w:val="en-US" w:eastAsia="en-US" w:bidi="ar-SA"/>
      </w:rPr>
    </w:lvl>
    <w:lvl w:ilvl="8" w:tentative="0">
      <w:start w:val="0"/>
      <w:numFmt w:val="bullet"/>
      <w:lvlText w:val="•"/>
      <w:lvlJc w:val="left"/>
      <w:pPr>
        <w:ind w:left="1769" w:hanging="180"/>
      </w:pPr>
      <w:rPr>
        <w:rFonts w:hint="default"/>
        <w:lang w:val="en-US" w:eastAsia="en-US" w:bidi="ar-SA"/>
      </w:rPr>
    </w:lvl>
  </w:abstractNum>
  <w:abstractNum w:abstractNumId="4">
    <w:nsid w:val="CF092B84"/>
    <w:multiLevelType w:val="multilevel"/>
    <w:tmpl w:val="CF092B84"/>
    <w:lvl w:ilvl="0" w:tentative="0">
      <w:start w:val="0"/>
      <w:numFmt w:val="bullet"/>
      <w:lvlText w:val=""/>
      <w:lvlJc w:val="left"/>
      <w:pPr>
        <w:ind w:left="271"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488" w:hanging="180"/>
      </w:pPr>
      <w:rPr>
        <w:rFonts w:hint="default"/>
        <w:lang w:val="en-US" w:eastAsia="en-US" w:bidi="ar-SA"/>
      </w:rPr>
    </w:lvl>
    <w:lvl w:ilvl="2" w:tentative="0">
      <w:start w:val="0"/>
      <w:numFmt w:val="bullet"/>
      <w:lvlText w:val="•"/>
      <w:lvlJc w:val="left"/>
      <w:pPr>
        <w:ind w:left="696" w:hanging="180"/>
      </w:pPr>
      <w:rPr>
        <w:rFonts w:hint="default"/>
        <w:lang w:val="en-US" w:eastAsia="en-US" w:bidi="ar-SA"/>
      </w:rPr>
    </w:lvl>
    <w:lvl w:ilvl="3" w:tentative="0">
      <w:start w:val="0"/>
      <w:numFmt w:val="bullet"/>
      <w:lvlText w:val="•"/>
      <w:lvlJc w:val="left"/>
      <w:pPr>
        <w:ind w:left="904" w:hanging="180"/>
      </w:pPr>
      <w:rPr>
        <w:rFonts w:hint="default"/>
        <w:lang w:val="en-US" w:eastAsia="en-US" w:bidi="ar-SA"/>
      </w:rPr>
    </w:lvl>
    <w:lvl w:ilvl="4" w:tentative="0">
      <w:start w:val="0"/>
      <w:numFmt w:val="bullet"/>
      <w:lvlText w:val="•"/>
      <w:lvlJc w:val="left"/>
      <w:pPr>
        <w:ind w:left="1113" w:hanging="180"/>
      </w:pPr>
      <w:rPr>
        <w:rFonts w:hint="default"/>
        <w:lang w:val="en-US" w:eastAsia="en-US" w:bidi="ar-SA"/>
      </w:rPr>
    </w:lvl>
    <w:lvl w:ilvl="5" w:tentative="0">
      <w:start w:val="0"/>
      <w:numFmt w:val="bullet"/>
      <w:lvlText w:val="•"/>
      <w:lvlJc w:val="left"/>
      <w:pPr>
        <w:ind w:left="1321" w:hanging="180"/>
      </w:pPr>
      <w:rPr>
        <w:rFonts w:hint="default"/>
        <w:lang w:val="en-US" w:eastAsia="en-US" w:bidi="ar-SA"/>
      </w:rPr>
    </w:lvl>
    <w:lvl w:ilvl="6" w:tentative="0">
      <w:start w:val="0"/>
      <w:numFmt w:val="bullet"/>
      <w:lvlText w:val="•"/>
      <w:lvlJc w:val="left"/>
      <w:pPr>
        <w:ind w:left="1529" w:hanging="180"/>
      </w:pPr>
      <w:rPr>
        <w:rFonts w:hint="default"/>
        <w:lang w:val="en-US" w:eastAsia="en-US" w:bidi="ar-SA"/>
      </w:rPr>
    </w:lvl>
    <w:lvl w:ilvl="7" w:tentative="0">
      <w:start w:val="0"/>
      <w:numFmt w:val="bullet"/>
      <w:lvlText w:val="•"/>
      <w:lvlJc w:val="left"/>
      <w:pPr>
        <w:ind w:left="1738" w:hanging="180"/>
      </w:pPr>
      <w:rPr>
        <w:rFonts w:hint="default"/>
        <w:lang w:val="en-US" w:eastAsia="en-US" w:bidi="ar-SA"/>
      </w:rPr>
    </w:lvl>
    <w:lvl w:ilvl="8" w:tentative="0">
      <w:start w:val="0"/>
      <w:numFmt w:val="bullet"/>
      <w:lvlText w:val="•"/>
      <w:lvlJc w:val="left"/>
      <w:pPr>
        <w:ind w:left="1946" w:hanging="180"/>
      </w:pPr>
      <w:rPr>
        <w:rFonts w:hint="default"/>
        <w:lang w:val="en-US" w:eastAsia="en-US" w:bidi="ar-SA"/>
      </w:rPr>
    </w:lvl>
  </w:abstractNum>
  <w:abstractNum w:abstractNumId="5">
    <w:nsid w:val="0053208E"/>
    <w:multiLevelType w:val="multilevel"/>
    <w:tmpl w:val="0053208E"/>
    <w:lvl w:ilvl="0" w:tentative="0">
      <w:start w:val="0"/>
      <w:numFmt w:val="bullet"/>
      <w:lvlText w:val=""/>
      <w:lvlJc w:val="left"/>
      <w:pPr>
        <w:ind w:left="820" w:hanging="360"/>
      </w:pPr>
      <w:rPr>
        <w:rFonts w:hint="default" w:ascii="Symbol" w:hAnsi="Symbol" w:eastAsia="Symbol" w:cs="Symbol"/>
        <w:w w:val="100"/>
        <w:sz w:val="22"/>
        <w:szCs w:val="22"/>
        <w:lang w:val="en-US" w:eastAsia="en-US" w:bidi="ar-SA"/>
      </w:rPr>
    </w:lvl>
    <w:lvl w:ilvl="1" w:tentative="0">
      <w:start w:val="0"/>
      <w:numFmt w:val="bullet"/>
      <w:lvlText w:val="•"/>
      <w:lvlJc w:val="left"/>
      <w:pPr>
        <w:ind w:left="1662" w:hanging="360"/>
      </w:pPr>
      <w:rPr>
        <w:rFonts w:hint="default"/>
        <w:lang w:val="en-US" w:eastAsia="en-US" w:bidi="ar-SA"/>
      </w:rPr>
    </w:lvl>
    <w:lvl w:ilvl="2" w:tentative="0">
      <w:start w:val="0"/>
      <w:numFmt w:val="bullet"/>
      <w:lvlText w:val="•"/>
      <w:lvlJc w:val="left"/>
      <w:pPr>
        <w:ind w:left="2505" w:hanging="360"/>
      </w:pPr>
      <w:rPr>
        <w:rFonts w:hint="default"/>
        <w:lang w:val="en-US" w:eastAsia="en-US" w:bidi="ar-SA"/>
      </w:rPr>
    </w:lvl>
    <w:lvl w:ilvl="3" w:tentative="0">
      <w:start w:val="0"/>
      <w:numFmt w:val="bullet"/>
      <w:lvlText w:val="•"/>
      <w:lvlJc w:val="left"/>
      <w:pPr>
        <w:ind w:left="3347" w:hanging="360"/>
      </w:pPr>
      <w:rPr>
        <w:rFonts w:hint="default"/>
        <w:lang w:val="en-US" w:eastAsia="en-US" w:bidi="ar-SA"/>
      </w:rPr>
    </w:lvl>
    <w:lvl w:ilvl="4" w:tentative="0">
      <w:start w:val="0"/>
      <w:numFmt w:val="bullet"/>
      <w:lvlText w:val="•"/>
      <w:lvlJc w:val="left"/>
      <w:pPr>
        <w:ind w:left="4190" w:hanging="360"/>
      </w:pPr>
      <w:rPr>
        <w:rFonts w:hint="default"/>
        <w:lang w:val="en-US" w:eastAsia="en-US" w:bidi="ar-SA"/>
      </w:rPr>
    </w:lvl>
    <w:lvl w:ilvl="5" w:tentative="0">
      <w:start w:val="0"/>
      <w:numFmt w:val="bullet"/>
      <w:lvlText w:val="•"/>
      <w:lvlJc w:val="left"/>
      <w:pPr>
        <w:ind w:left="5033" w:hanging="360"/>
      </w:pPr>
      <w:rPr>
        <w:rFonts w:hint="default"/>
        <w:lang w:val="en-US" w:eastAsia="en-US" w:bidi="ar-SA"/>
      </w:rPr>
    </w:lvl>
    <w:lvl w:ilvl="6" w:tentative="0">
      <w:start w:val="0"/>
      <w:numFmt w:val="bullet"/>
      <w:lvlText w:val="•"/>
      <w:lvlJc w:val="left"/>
      <w:pPr>
        <w:ind w:left="5875" w:hanging="360"/>
      </w:pPr>
      <w:rPr>
        <w:rFonts w:hint="default"/>
        <w:lang w:val="en-US" w:eastAsia="en-US" w:bidi="ar-SA"/>
      </w:rPr>
    </w:lvl>
    <w:lvl w:ilvl="7" w:tentative="0">
      <w:start w:val="0"/>
      <w:numFmt w:val="bullet"/>
      <w:lvlText w:val="•"/>
      <w:lvlJc w:val="left"/>
      <w:pPr>
        <w:ind w:left="6718" w:hanging="360"/>
      </w:pPr>
      <w:rPr>
        <w:rFonts w:hint="default"/>
        <w:lang w:val="en-US" w:eastAsia="en-US" w:bidi="ar-SA"/>
      </w:rPr>
    </w:lvl>
    <w:lvl w:ilvl="8" w:tentative="0">
      <w:start w:val="0"/>
      <w:numFmt w:val="bullet"/>
      <w:lvlText w:val="•"/>
      <w:lvlJc w:val="left"/>
      <w:pPr>
        <w:ind w:left="7561" w:hanging="360"/>
      </w:pPr>
      <w:rPr>
        <w:rFonts w:hint="default"/>
        <w:lang w:val="en-US" w:eastAsia="en-US" w:bidi="ar-SA"/>
      </w:rPr>
    </w:lvl>
  </w:abstractNum>
  <w:abstractNum w:abstractNumId="6">
    <w:nsid w:val="0248C179"/>
    <w:multiLevelType w:val="multilevel"/>
    <w:tmpl w:val="0248C179"/>
    <w:lvl w:ilvl="0" w:tentative="0">
      <w:start w:val="0"/>
      <w:numFmt w:val="bullet"/>
      <w:lvlText w:val=""/>
      <w:lvlJc w:val="left"/>
      <w:pPr>
        <w:ind w:left="318"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01" w:hanging="180"/>
      </w:pPr>
      <w:rPr>
        <w:rFonts w:hint="default"/>
        <w:lang w:val="en-US" w:eastAsia="en-US" w:bidi="ar-SA"/>
      </w:rPr>
    </w:lvl>
    <w:lvl w:ilvl="2" w:tentative="0">
      <w:start w:val="0"/>
      <w:numFmt w:val="bullet"/>
      <w:lvlText w:val="•"/>
      <w:lvlJc w:val="left"/>
      <w:pPr>
        <w:ind w:left="682" w:hanging="180"/>
      </w:pPr>
      <w:rPr>
        <w:rFonts w:hint="default"/>
        <w:lang w:val="en-US" w:eastAsia="en-US" w:bidi="ar-SA"/>
      </w:rPr>
    </w:lvl>
    <w:lvl w:ilvl="3" w:tentative="0">
      <w:start w:val="0"/>
      <w:numFmt w:val="bullet"/>
      <w:lvlText w:val="•"/>
      <w:lvlJc w:val="left"/>
      <w:pPr>
        <w:ind w:left="863" w:hanging="180"/>
      </w:pPr>
      <w:rPr>
        <w:rFonts w:hint="default"/>
        <w:lang w:val="en-US" w:eastAsia="en-US" w:bidi="ar-SA"/>
      </w:rPr>
    </w:lvl>
    <w:lvl w:ilvl="4" w:tentative="0">
      <w:start w:val="0"/>
      <w:numFmt w:val="bullet"/>
      <w:lvlText w:val="•"/>
      <w:lvlJc w:val="left"/>
      <w:pPr>
        <w:ind w:left="1044" w:hanging="180"/>
      </w:pPr>
      <w:rPr>
        <w:rFonts w:hint="default"/>
        <w:lang w:val="en-US" w:eastAsia="en-US" w:bidi="ar-SA"/>
      </w:rPr>
    </w:lvl>
    <w:lvl w:ilvl="5" w:tentative="0">
      <w:start w:val="0"/>
      <w:numFmt w:val="bullet"/>
      <w:lvlText w:val="•"/>
      <w:lvlJc w:val="left"/>
      <w:pPr>
        <w:ind w:left="1226" w:hanging="180"/>
      </w:pPr>
      <w:rPr>
        <w:rFonts w:hint="default"/>
        <w:lang w:val="en-US" w:eastAsia="en-US" w:bidi="ar-SA"/>
      </w:rPr>
    </w:lvl>
    <w:lvl w:ilvl="6" w:tentative="0">
      <w:start w:val="0"/>
      <w:numFmt w:val="bullet"/>
      <w:lvlText w:val="•"/>
      <w:lvlJc w:val="left"/>
      <w:pPr>
        <w:ind w:left="1407" w:hanging="180"/>
      </w:pPr>
      <w:rPr>
        <w:rFonts w:hint="default"/>
        <w:lang w:val="en-US" w:eastAsia="en-US" w:bidi="ar-SA"/>
      </w:rPr>
    </w:lvl>
    <w:lvl w:ilvl="7" w:tentative="0">
      <w:start w:val="0"/>
      <w:numFmt w:val="bullet"/>
      <w:lvlText w:val="•"/>
      <w:lvlJc w:val="left"/>
      <w:pPr>
        <w:ind w:left="1588" w:hanging="180"/>
      </w:pPr>
      <w:rPr>
        <w:rFonts w:hint="default"/>
        <w:lang w:val="en-US" w:eastAsia="en-US" w:bidi="ar-SA"/>
      </w:rPr>
    </w:lvl>
    <w:lvl w:ilvl="8" w:tentative="0">
      <w:start w:val="0"/>
      <w:numFmt w:val="bullet"/>
      <w:lvlText w:val="•"/>
      <w:lvlJc w:val="left"/>
      <w:pPr>
        <w:ind w:left="1769" w:hanging="180"/>
      </w:pPr>
      <w:rPr>
        <w:rFonts w:hint="default"/>
        <w:lang w:val="en-US" w:eastAsia="en-US" w:bidi="ar-SA"/>
      </w:rPr>
    </w:lvl>
  </w:abstractNum>
  <w:abstractNum w:abstractNumId="7">
    <w:nsid w:val="03D62ECE"/>
    <w:multiLevelType w:val="multilevel"/>
    <w:tmpl w:val="03D62ECE"/>
    <w:lvl w:ilvl="0" w:tentative="0">
      <w:start w:val="0"/>
      <w:numFmt w:val="bullet"/>
      <w:lvlText w:val=""/>
      <w:lvlJc w:val="left"/>
      <w:pPr>
        <w:ind w:left="271"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488" w:hanging="180"/>
      </w:pPr>
      <w:rPr>
        <w:rFonts w:hint="default"/>
        <w:lang w:val="en-US" w:eastAsia="en-US" w:bidi="ar-SA"/>
      </w:rPr>
    </w:lvl>
    <w:lvl w:ilvl="2" w:tentative="0">
      <w:start w:val="0"/>
      <w:numFmt w:val="bullet"/>
      <w:lvlText w:val="•"/>
      <w:lvlJc w:val="left"/>
      <w:pPr>
        <w:ind w:left="696" w:hanging="180"/>
      </w:pPr>
      <w:rPr>
        <w:rFonts w:hint="default"/>
        <w:lang w:val="en-US" w:eastAsia="en-US" w:bidi="ar-SA"/>
      </w:rPr>
    </w:lvl>
    <w:lvl w:ilvl="3" w:tentative="0">
      <w:start w:val="0"/>
      <w:numFmt w:val="bullet"/>
      <w:lvlText w:val="•"/>
      <w:lvlJc w:val="left"/>
      <w:pPr>
        <w:ind w:left="904" w:hanging="180"/>
      </w:pPr>
      <w:rPr>
        <w:rFonts w:hint="default"/>
        <w:lang w:val="en-US" w:eastAsia="en-US" w:bidi="ar-SA"/>
      </w:rPr>
    </w:lvl>
    <w:lvl w:ilvl="4" w:tentative="0">
      <w:start w:val="0"/>
      <w:numFmt w:val="bullet"/>
      <w:lvlText w:val="•"/>
      <w:lvlJc w:val="left"/>
      <w:pPr>
        <w:ind w:left="1113" w:hanging="180"/>
      </w:pPr>
      <w:rPr>
        <w:rFonts w:hint="default"/>
        <w:lang w:val="en-US" w:eastAsia="en-US" w:bidi="ar-SA"/>
      </w:rPr>
    </w:lvl>
    <w:lvl w:ilvl="5" w:tentative="0">
      <w:start w:val="0"/>
      <w:numFmt w:val="bullet"/>
      <w:lvlText w:val="•"/>
      <w:lvlJc w:val="left"/>
      <w:pPr>
        <w:ind w:left="1321" w:hanging="180"/>
      </w:pPr>
      <w:rPr>
        <w:rFonts w:hint="default"/>
        <w:lang w:val="en-US" w:eastAsia="en-US" w:bidi="ar-SA"/>
      </w:rPr>
    </w:lvl>
    <w:lvl w:ilvl="6" w:tentative="0">
      <w:start w:val="0"/>
      <w:numFmt w:val="bullet"/>
      <w:lvlText w:val="•"/>
      <w:lvlJc w:val="left"/>
      <w:pPr>
        <w:ind w:left="1529" w:hanging="180"/>
      </w:pPr>
      <w:rPr>
        <w:rFonts w:hint="default"/>
        <w:lang w:val="en-US" w:eastAsia="en-US" w:bidi="ar-SA"/>
      </w:rPr>
    </w:lvl>
    <w:lvl w:ilvl="7" w:tentative="0">
      <w:start w:val="0"/>
      <w:numFmt w:val="bullet"/>
      <w:lvlText w:val="•"/>
      <w:lvlJc w:val="left"/>
      <w:pPr>
        <w:ind w:left="1738" w:hanging="180"/>
      </w:pPr>
      <w:rPr>
        <w:rFonts w:hint="default"/>
        <w:lang w:val="en-US" w:eastAsia="en-US" w:bidi="ar-SA"/>
      </w:rPr>
    </w:lvl>
    <w:lvl w:ilvl="8" w:tentative="0">
      <w:start w:val="0"/>
      <w:numFmt w:val="bullet"/>
      <w:lvlText w:val="•"/>
      <w:lvlJc w:val="left"/>
      <w:pPr>
        <w:ind w:left="1946" w:hanging="180"/>
      </w:pPr>
      <w:rPr>
        <w:rFonts w:hint="default"/>
        <w:lang w:val="en-US" w:eastAsia="en-US" w:bidi="ar-SA"/>
      </w:rPr>
    </w:lvl>
  </w:abstractNum>
  <w:abstractNum w:abstractNumId="8">
    <w:nsid w:val="25B654F3"/>
    <w:multiLevelType w:val="multilevel"/>
    <w:tmpl w:val="25B654F3"/>
    <w:lvl w:ilvl="0" w:tentative="0">
      <w:start w:val="0"/>
      <w:numFmt w:val="bullet"/>
      <w:lvlText w:val=""/>
      <w:lvlJc w:val="left"/>
      <w:pPr>
        <w:ind w:left="332"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22" w:hanging="180"/>
      </w:pPr>
      <w:rPr>
        <w:rFonts w:hint="default"/>
        <w:lang w:val="en-US" w:eastAsia="en-US" w:bidi="ar-SA"/>
      </w:rPr>
    </w:lvl>
    <w:lvl w:ilvl="2" w:tentative="0">
      <w:start w:val="0"/>
      <w:numFmt w:val="bullet"/>
      <w:lvlText w:val="•"/>
      <w:lvlJc w:val="left"/>
      <w:pPr>
        <w:ind w:left="705" w:hanging="180"/>
      </w:pPr>
      <w:rPr>
        <w:rFonts w:hint="default"/>
        <w:lang w:val="en-US" w:eastAsia="en-US" w:bidi="ar-SA"/>
      </w:rPr>
    </w:lvl>
    <w:lvl w:ilvl="3" w:tentative="0">
      <w:start w:val="0"/>
      <w:numFmt w:val="bullet"/>
      <w:lvlText w:val="•"/>
      <w:lvlJc w:val="left"/>
      <w:pPr>
        <w:ind w:left="888" w:hanging="180"/>
      </w:pPr>
      <w:rPr>
        <w:rFonts w:hint="default"/>
        <w:lang w:val="en-US" w:eastAsia="en-US" w:bidi="ar-SA"/>
      </w:rPr>
    </w:lvl>
    <w:lvl w:ilvl="4" w:tentative="0">
      <w:start w:val="0"/>
      <w:numFmt w:val="bullet"/>
      <w:lvlText w:val="•"/>
      <w:lvlJc w:val="left"/>
      <w:pPr>
        <w:ind w:left="1071" w:hanging="180"/>
      </w:pPr>
      <w:rPr>
        <w:rFonts w:hint="default"/>
        <w:lang w:val="en-US" w:eastAsia="en-US" w:bidi="ar-SA"/>
      </w:rPr>
    </w:lvl>
    <w:lvl w:ilvl="5" w:tentative="0">
      <w:start w:val="0"/>
      <w:numFmt w:val="bullet"/>
      <w:lvlText w:val="•"/>
      <w:lvlJc w:val="left"/>
      <w:pPr>
        <w:ind w:left="1254" w:hanging="180"/>
      </w:pPr>
      <w:rPr>
        <w:rFonts w:hint="default"/>
        <w:lang w:val="en-US" w:eastAsia="en-US" w:bidi="ar-SA"/>
      </w:rPr>
    </w:lvl>
    <w:lvl w:ilvl="6" w:tentative="0">
      <w:start w:val="0"/>
      <w:numFmt w:val="bullet"/>
      <w:lvlText w:val="•"/>
      <w:lvlJc w:val="left"/>
      <w:pPr>
        <w:ind w:left="1436" w:hanging="180"/>
      </w:pPr>
      <w:rPr>
        <w:rFonts w:hint="default"/>
        <w:lang w:val="en-US" w:eastAsia="en-US" w:bidi="ar-SA"/>
      </w:rPr>
    </w:lvl>
    <w:lvl w:ilvl="7" w:tentative="0">
      <w:start w:val="0"/>
      <w:numFmt w:val="bullet"/>
      <w:lvlText w:val="•"/>
      <w:lvlJc w:val="left"/>
      <w:pPr>
        <w:ind w:left="1619" w:hanging="180"/>
      </w:pPr>
      <w:rPr>
        <w:rFonts w:hint="default"/>
        <w:lang w:val="en-US" w:eastAsia="en-US" w:bidi="ar-SA"/>
      </w:rPr>
    </w:lvl>
    <w:lvl w:ilvl="8" w:tentative="0">
      <w:start w:val="0"/>
      <w:numFmt w:val="bullet"/>
      <w:lvlText w:val="•"/>
      <w:lvlJc w:val="left"/>
      <w:pPr>
        <w:ind w:left="1802" w:hanging="180"/>
      </w:pPr>
      <w:rPr>
        <w:rFonts w:hint="default"/>
        <w:lang w:val="en-US" w:eastAsia="en-US" w:bidi="ar-SA"/>
      </w:rPr>
    </w:lvl>
  </w:abstractNum>
  <w:abstractNum w:abstractNumId="9">
    <w:nsid w:val="2A8F537B"/>
    <w:multiLevelType w:val="multilevel"/>
    <w:tmpl w:val="2A8F537B"/>
    <w:lvl w:ilvl="0" w:tentative="0">
      <w:start w:val="0"/>
      <w:numFmt w:val="bullet"/>
      <w:lvlText w:val=""/>
      <w:lvlJc w:val="left"/>
      <w:pPr>
        <w:ind w:left="332"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22" w:hanging="180"/>
      </w:pPr>
      <w:rPr>
        <w:rFonts w:hint="default"/>
        <w:lang w:val="en-US" w:eastAsia="en-US" w:bidi="ar-SA"/>
      </w:rPr>
    </w:lvl>
    <w:lvl w:ilvl="2" w:tentative="0">
      <w:start w:val="0"/>
      <w:numFmt w:val="bullet"/>
      <w:lvlText w:val="•"/>
      <w:lvlJc w:val="left"/>
      <w:pPr>
        <w:ind w:left="705" w:hanging="180"/>
      </w:pPr>
      <w:rPr>
        <w:rFonts w:hint="default"/>
        <w:lang w:val="en-US" w:eastAsia="en-US" w:bidi="ar-SA"/>
      </w:rPr>
    </w:lvl>
    <w:lvl w:ilvl="3" w:tentative="0">
      <w:start w:val="0"/>
      <w:numFmt w:val="bullet"/>
      <w:lvlText w:val="•"/>
      <w:lvlJc w:val="left"/>
      <w:pPr>
        <w:ind w:left="888" w:hanging="180"/>
      </w:pPr>
      <w:rPr>
        <w:rFonts w:hint="default"/>
        <w:lang w:val="en-US" w:eastAsia="en-US" w:bidi="ar-SA"/>
      </w:rPr>
    </w:lvl>
    <w:lvl w:ilvl="4" w:tentative="0">
      <w:start w:val="0"/>
      <w:numFmt w:val="bullet"/>
      <w:lvlText w:val="•"/>
      <w:lvlJc w:val="left"/>
      <w:pPr>
        <w:ind w:left="1071" w:hanging="180"/>
      </w:pPr>
      <w:rPr>
        <w:rFonts w:hint="default"/>
        <w:lang w:val="en-US" w:eastAsia="en-US" w:bidi="ar-SA"/>
      </w:rPr>
    </w:lvl>
    <w:lvl w:ilvl="5" w:tentative="0">
      <w:start w:val="0"/>
      <w:numFmt w:val="bullet"/>
      <w:lvlText w:val="•"/>
      <w:lvlJc w:val="left"/>
      <w:pPr>
        <w:ind w:left="1254" w:hanging="180"/>
      </w:pPr>
      <w:rPr>
        <w:rFonts w:hint="default"/>
        <w:lang w:val="en-US" w:eastAsia="en-US" w:bidi="ar-SA"/>
      </w:rPr>
    </w:lvl>
    <w:lvl w:ilvl="6" w:tentative="0">
      <w:start w:val="0"/>
      <w:numFmt w:val="bullet"/>
      <w:lvlText w:val="•"/>
      <w:lvlJc w:val="left"/>
      <w:pPr>
        <w:ind w:left="1436" w:hanging="180"/>
      </w:pPr>
      <w:rPr>
        <w:rFonts w:hint="default"/>
        <w:lang w:val="en-US" w:eastAsia="en-US" w:bidi="ar-SA"/>
      </w:rPr>
    </w:lvl>
    <w:lvl w:ilvl="7" w:tentative="0">
      <w:start w:val="0"/>
      <w:numFmt w:val="bullet"/>
      <w:lvlText w:val="•"/>
      <w:lvlJc w:val="left"/>
      <w:pPr>
        <w:ind w:left="1619" w:hanging="180"/>
      </w:pPr>
      <w:rPr>
        <w:rFonts w:hint="default"/>
        <w:lang w:val="en-US" w:eastAsia="en-US" w:bidi="ar-SA"/>
      </w:rPr>
    </w:lvl>
    <w:lvl w:ilvl="8" w:tentative="0">
      <w:start w:val="0"/>
      <w:numFmt w:val="bullet"/>
      <w:lvlText w:val="•"/>
      <w:lvlJc w:val="left"/>
      <w:pPr>
        <w:ind w:left="1802" w:hanging="180"/>
      </w:pPr>
      <w:rPr>
        <w:rFonts w:hint="default"/>
        <w:lang w:val="en-US" w:eastAsia="en-US" w:bidi="ar-SA"/>
      </w:rPr>
    </w:lvl>
  </w:abstractNum>
  <w:abstractNum w:abstractNumId="10">
    <w:nsid w:val="59ADCABA"/>
    <w:multiLevelType w:val="multilevel"/>
    <w:tmpl w:val="59ADCABA"/>
    <w:lvl w:ilvl="0" w:tentative="0">
      <w:start w:val="0"/>
      <w:numFmt w:val="bullet"/>
      <w:lvlText w:val=""/>
      <w:lvlJc w:val="left"/>
      <w:pPr>
        <w:ind w:left="332"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522" w:hanging="180"/>
      </w:pPr>
      <w:rPr>
        <w:rFonts w:hint="default"/>
        <w:lang w:val="en-US" w:eastAsia="en-US" w:bidi="ar-SA"/>
      </w:rPr>
    </w:lvl>
    <w:lvl w:ilvl="2" w:tentative="0">
      <w:start w:val="0"/>
      <w:numFmt w:val="bullet"/>
      <w:lvlText w:val="•"/>
      <w:lvlJc w:val="left"/>
      <w:pPr>
        <w:ind w:left="705" w:hanging="180"/>
      </w:pPr>
      <w:rPr>
        <w:rFonts w:hint="default"/>
        <w:lang w:val="en-US" w:eastAsia="en-US" w:bidi="ar-SA"/>
      </w:rPr>
    </w:lvl>
    <w:lvl w:ilvl="3" w:tentative="0">
      <w:start w:val="0"/>
      <w:numFmt w:val="bullet"/>
      <w:lvlText w:val="•"/>
      <w:lvlJc w:val="left"/>
      <w:pPr>
        <w:ind w:left="888" w:hanging="180"/>
      </w:pPr>
      <w:rPr>
        <w:rFonts w:hint="default"/>
        <w:lang w:val="en-US" w:eastAsia="en-US" w:bidi="ar-SA"/>
      </w:rPr>
    </w:lvl>
    <w:lvl w:ilvl="4" w:tentative="0">
      <w:start w:val="0"/>
      <w:numFmt w:val="bullet"/>
      <w:lvlText w:val="•"/>
      <w:lvlJc w:val="left"/>
      <w:pPr>
        <w:ind w:left="1071" w:hanging="180"/>
      </w:pPr>
      <w:rPr>
        <w:rFonts w:hint="default"/>
        <w:lang w:val="en-US" w:eastAsia="en-US" w:bidi="ar-SA"/>
      </w:rPr>
    </w:lvl>
    <w:lvl w:ilvl="5" w:tentative="0">
      <w:start w:val="0"/>
      <w:numFmt w:val="bullet"/>
      <w:lvlText w:val="•"/>
      <w:lvlJc w:val="left"/>
      <w:pPr>
        <w:ind w:left="1254" w:hanging="180"/>
      </w:pPr>
      <w:rPr>
        <w:rFonts w:hint="default"/>
        <w:lang w:val="en-US" w:eastAsia="en-US" w:bidi="ar-SA"/>
      </w:rPr>
    </w:lvl>
    <w:lvl w:ilvl="6" w:tentative="0">
      <w:start w:val="0"/>
      <w:numFmt w:val="bullet"/>
      <w:lvlText w:val="•"/>
      <w:lvlJc w:val="left"/>
      <w:pPr>
        <w:ind w:left="1436" w:hanging="180"/>
      </w:pPr>
      <w:rPr>
        <w:rFonts w:hint="default"/>
        <w:lang w:val="en-US" w:eastAsia="en-US" w:bidi="ar-SA"/>
      </w:rPr>
    </w:lvl>
    <w:lvl w:ilvl="7" w:tentative="0">
      <w:start w:val="0"/>
      <w:numFmt w:val="bullet"/>
      <w:lvlText w:val="•"/>
      <w:lvlJc w:val="left"/>
      <w:pPr>
        <w:ind w:left="1619" w:hanging="180"/>
      </w:pPr>
      <w:rPr>
        <w:rFonts w:hint="default"/>
        <w:lang w:val="en-US" w:eastAsia="en-US" w:bidi="ar-SA"/>
      </w:rPr>
    </w:lvl>
    <w:lvl w:ilvl="8" w:tentative="0">
      <w:start w:val="0"/>
      <w:numFmt w:val="bullet"/>
      <w:lvlText w:val="•"/>
      <w:lvlJc w:val="left"/>
      <w:pPr>
        <w:ind w:left="1802" w:hanging="180"/>
      </w:pPr>
      <w:rPr>
        <w:rFonts w:hint="default"/>
        <w:lang w:val="en-US" w:eastAsia="en-US" w:bidi="ar-SA"/>
      </w:rPr>
    </w:lvl>
  </w:abstractNum>
  <w:abstractNum w:abstractNumId="11">
    <w:nsid w:val="5A241D34"/>
    <w:multiLevelType w:val="multilevel"/>
    <w:tmpl w:val="5A241D34"/>
    <w:lvl w:ilvl="0" w:tentative="0">
      <w:start w:val="0"/>
      <w:numFmt w:val="bullet"/>
      <w:lvlText w:val=""/>
      <w:lvlJc w:val="left"/>
      <w:pPr>
        <w:ind w:left="416"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612" w:hanging="180"/>
      </w:pPr>
      <w:rPr>
        <w:rFonts w:hint="default"/>
        <w:lang w:val="en-US" w:eastAsia="en-US" w:bidi="ar-SA"/>
      </w:rPr>
    </w:lvl>
    <w:lvl w:ilvl="2" w:tentative="0">
      <w:start w:val="0"/>
      <w:numFmt w:val="bullet"/>
      <w:lvlText w:val="•"/>
      <w:lvlJc w:val="left"/>
      <w:pPr>
        <w:ind w:left="805" w:hanging="180"/>
      </w:pPr>
      <w:rPr>
        <w:rFonts w:hint="default"/>
        <w:lang w:val="en-US" w:eastAsia="en-US" w:bidi="ar-SA"/>
      </w:rPr>
    </w:lvl>
    <w:lvl w:ilvl="3" w:tentative="0">
      <w:start w:val="0"/>
      <w:numFmt w:val="bullet"/>
      <w:lvlText w:val="•"/>
      <w:lvlJc w:val="left"/>
      <w:pPr>
        <w:ind w:left="998" w:hanging="180"/>
      </w:pPr>
      <w:rPr>
        <w:rFonts w:hint="default"/>
        <w:lang w:val="en-US" w:eastAsia="en-US" w:bidi="ar-SA"/>
      </w:rPr>
    </w:lvl>
    <w:lvl w:ilvl="4" w:tentative="0">
      <w:start w:val="0"/>
      <w:numFmt w:val="bullet"/>
      <w:lvlText w:val="•"/>
      <w:lvlJc w:val="left"/>
      <w:pPr>
        <w:ind w:left="1190" w:hanging="180"/>
      </w:pPr>
      <w:rPr>
        <w:rFonts w:hint="default"/>
        <w:lang w:val="en-US" w:eastAsia="en-US" w:bidi="ar-SA"/>
      </w:rPr>
    </w:lvl>
    <w:lvl w:ilvl="5" w:tentative="0">
      <w:start w:val="0"/>
      <w:numFmt w:val="bullet"/>
      <w:lvlText w:val="•"/>
      <w:lvlJc w:val="left"/>
      <w:pPr>
        <w:ind w:left="1383" w:hanging="180"/>
      </w:pPr>
      <w:rPr>
        <w:rFonts w:hint="default"/>
        <w:lang w:val="en-US" w:eastAsia="en-US" w:bidi="ar-SA"/>
      </w:rPr>
    </w:lvl>
    <w:lvl w:ilvl="6" w:tentative="0">
      <w:start w:val="0"/>
      <w:numFmt w:val="bullet"/>
      <w:lvlText w:val="•"/>
      <w:lvlJc w:val="left"/>
      <w:pPr>
        <w:ind w:left="1576" w:hanging="180"/>
      </w:pPr>
      <w:rPr>
        <w:rFonts w:hint="default"/>
        <w:lang w:val="en-US" w:eastAsia="en-US" w:bidi="ar-SA"/>
      </w:rPr>
    </w:lvl>
    <w:lvl w:ilvl="7" w:tentative="0">
      <w:start w:val="0"/>
      <w:numFmt w:val="bullet"/>
      <w:lvlText w:val="•"/>
      <w:lvlJc w:val="left"/>
      <w:pPr>
        <w:ind w:left="1768" w:hanging="180"/>
      </w:pPr>
      <w:rPr>
        <w:rFonts w:hint="default"/>
        <w:lang w:val="en-US" w:eastAsia="en-US" w:bidi="ar-SA"/>
      </w:rPr>
    </w:lvl>
    <w:lvl w:ilvl="8" w:tentative="0">
      <w:start w:val="0"/>
      <w:numFmt w:val="bullet"/>
      <w:lvlText w:val="•"/>
      <w:lvlJc w:val="left"/>
      <w:pPr>
        <w:ind w:left="1961" w:hanging="180"/>
      </w:pPr>
      <w:rPr>
        <w:rFonts w:hint="default"/>
        <w:lang w:val="en-US" w:eastAsia="en-US" w:bidi="ar-SA"/>
      </w:rPr>
    </w:lvl>
  </w:abstractNum>
  <w:abstractNum w:abstractNumId="12">
    <w:nsid w:val="72183CF9"/>
    <w:multiLevelType w:val="multilevel"/>
    <w:tmpl w:val="72183CF9"/>
    <w:lvl w:ilvl="0" w:tentative="0">
      <w:start w:val="0"/>
      <w:numFmt w:val="bullet"/>
      <w:lvlText w:val=""/>
      <w:lvlJc w:val="left"/>
      <w:pPr>
        <w:ind w:left="416" w:hanging="180"/>
      </w:pPr>
      <w:rPr>
        <w:rFonts w:hint="default" w:ascii="Symbol" w:hAnsi="Symbol" w:eastAsia="Symbol" w:cs="Symbol"/>
        <w:w w:val="100"/>
        <w:sz w:val="22"/>
        <w:szCs w:val="22"/>
        <w:lang w:val="en-US" w:eastAsia="en-US" w:bidi="ar-SA"/>
      </w:rPr>
    </w:lvl>
    <w:lvl w:ilvl="1" w:tentative="0">
      <w:start w:val="0"/>
      <w:numFmt w:val="bullet"/>
      <w:lvlText w:val="•"/>
      <w:lvlJc w:val="left"/>
      <w:pPr>
        <w:ind w:left="612" w:hanging="180"/>
      </w:pPr>
      <w:rPr>
        <w:rFonts w:hint="default"/>
        <w:lang w:val="en-US" w:eastAsia="en-US" w:bidi="ar-SA"/>
      </w:rPr>
    </w:lvl>
    <w:lvl w:ilvl="2" w:tentative="0">
      <w:start w:val="0"/>
      <w:numFmt w:val="bullet"/>
      <w:lvlText w:val="•"/>
      <w:lvlJc w:val="left"/>
      <w:pPr>
        <w:ind w:left="805" w:hanging="180"/>
      </w:pPr>
      <w:rPr>
        <w:rFonts w:hint="default"/>
        <w:lang w:val="en-US" w:eastAsia="en-US" w:bidi="ar-SA"/>
      </w:rPr>
    </w:lvl>
    <w:lvl w:ilvl="3" w:tentative="0">
      <w:start w:val="0"/>
      <w:numFmt w:val="bullet"/>
      <w:lvlText w:val="•"/>
      <w:lvlJc w:val="left"/>
      <w:pPr>
        <w:ind w:left="998" w:hanging="180"/>
      </w:pPr>
      <w:rPr>
        <w:rFonts w:hint="default"/>
        <w:lang w:val="en-US" w:eastAsia="en-US" w:bidi="ar-SA"/>
      </w:rPr>
    </w:lvl>
    <w:lvl w:ilvl="4" w:tentative="0">
      <w:start w:val="0"/>
      <w:numFmt w:val="bullet"/>
      <w:lvlText w:val="•"/>
      <w:lvlJc w:val="left"/>
      <w:pPr>
        <w:ind w:left="1190" w:hanging="180"/>
      </w:pPr>
      <w:rPr>
        <w:rFonts w:hint="default"/>
        <w:lang w:val="en-US" w:eastAsia="en-US" w:bidi="ar-SA"/>
      </w:rPr>
    </w:lvl>
    <w:lvl w:ilvl="5" w:tentative="0">
      <w:start w:val="0"/>
      <w:numFmt w:val="bullet"/>
      <w:lvlText w:val="•"/>
      <w:lvlJc w:val="left"/>
      <w:pPr>
        <w:ind w:left="1383" w:hanging="180"/>
      </w:pPr>
      <w:rPr>
        <w:rFonts w:hint="default"/>
        <w:lang w:val="en-US" w:eastAsia="en-US" w:bidi="ar-SA"/>
      </w:rPr>
    </w:lvl>
    <w:lvl w:ilvl="6" w:tentative="0">
      <w:start w:val="0"/>
      <w:numFmt w:val="bullet"/>
      <w:lvlText w:val="•"/>
      <w:lvlJc w:val="left"/>
      <w:pPr>
        <w:ind w:left="1576" w:hanging="180"/>
      </w:pPr>
      <w:rPr>
        <w:rFonts w:hint="default"/>
        <w:lang w:val="en-US" w:eastAsia="en-US" w:bidi="ar-SA"/>
      </w:rPr>
    </w:lvl>
    <w:lvl w:ilvl="7" w:tentative="0">
      <w:start w:val="0"/>
      <w:numFmt w:val="bullet"/>
      <w:lvlText w:val="•"/>
      <w:lvlJc w:val="left"/>
      <w:pPr>
        <w:ind w:left="1768" w:hanging="180"/>
      </w:pPr>
      <w:rPr>
        <w:rFonts w:hint="default"/>
        <w:lang w:val="en-US" w:eastAsia="en-US" w:bidi="ar-SA"/>
      </w:rPr>
    </w:lvl>
    <w:lvl w:ilvl="8" w:tentative="0">
      <w:start w:val="0"/>
      <w:numFmt w:val="bullet"/>
      <w:lvlText w:val="•"/>
      <w:lvlJc w:val="left"/>
      <w:pPr>
        <w:ind w:left="1961" w:hanging="180"/>
      </w:pPr>
      <w:rPr>
        <w:rFonts w:hint="default"/>
        <w:lang w:val="en-US" w:eastAsia="en-US" w:bidi="ar-SA"/>
      </w:rPr>
    </w:lvl>
  </w:abstractNum>
  <w:num w:numId="1">
    <w:abstractNumId w:val="5"/>
  </w:num>
  <w:num w:numId="2">
    <w:abstractNumId w:val="4"/>
  </w:num>
  <w:num w:numId="3">
    <w:abstractNumId w:val="10"/>
  </w:num>
  <w:num w:numId="4">
    <w:abstractNumId w:val="2"/>
  </w:num>
  <w:num w:numId="5">
    <w:abstractNumId w:val="1"/>
  </w:num>
  <w:num w:numId="6">
    <w:abstractNumId w:val="7"/>
  </w:num>
  <w:num w:numId="7">
    <w:abstractNumId w:val="8"/>
  </w:num>
  <w:num w:numId="8">
    <w:abstractNumId w:val="12"/>
  </w:num>
  <w:num w:numId="9">
    <w:abstractNumId w:val="6"/>
  </w:num>
  <w:num w:numId="10">
    <w:abstractNumId w:val="0"/>
  </w:num>
  <w:num w:numId="11">
    <w:abstractNumId w:val="9"/>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0EEE446C"/>
    <w:rsid w:val="60A814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next w:val="1"/>
    <w:qFormat/>
    <w:uiPriority w:val="1"/>
    <w:pPr>
      <w:spacing w:line="387" w:lineRule="exact"/>
      <w:ind w:left="20"/>
      <w:outlineLvl w:val="1"/>
    </w:pPr>
    <w:rPr>
      <w:rFonts w:ascii="Calibri" w:hAnsi="Calibri" w:eastAsia="Calibri" w:cs="Calibri"/>
      <w:b/>
      <w:bCs/>
      <w:sz w:val="36"/>
      <w:szCs w:val="36"/>
      <w:lang w:val="en-US" w:eastAsia="en-US" w:bidi="ar-SA"/>
    </w:rPr>
  </w:style>
  <w:style w:type="paragraph" w:styleId="3">
    <w:name w:val="heading 2"/>
    <w:basedOn w:val="1"/>
    <w:next w:val="1"/>
    <w:qFormat/>
    <w:uiPriority w:val="1"/>
    <w:pPr>
      <w:spacing w:before="187"/>
      <w:ind w:left="100"/>
      <w:outlineLvl w:val="2"/>
    </w:pPr>
    <w:rPr>
      <w:rFonts w:ascii="Calibri" w:hAnsi="Calibri" w:eastAsia="Calibri" w:cs="Calibri"/>
      <w:b/>
      <w:bCs/>
      <w:sz w:val="22"/>
      <w:szCs w:val="22"/>
      <w:lang w:val="en-US" w:eastAsia="en-US" w:bidi="ar-SA"/>
    </w:rPr>
  </w:style>
  <w:style w:type="character" w:default="1" w:styleId="6">
    <w:name w:val="Default Paragraph Font"/>
    <w:semiHidden/>
    <w:unhideWhenUsed/>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ar-SA"/>
    </w:rPr>
  </w:style>
  <w:style w:type="paragraph" w:styleId="5">
    <w:name w:val="Title"/>
    <w:basedOn w:val="1"/>
    <w:qFormat/>
    <w:uiPriority w:val="1"/>
    <w:pPr>
      <w:spacing w:line="520" w:lineRule="exact"/>
      <w:ind w:left="291" w:right="313"/>
      <w:jc w:val="center"/>
    </w:pPr>
    <w:rPr>
      <w:rFonts w:ascii="Calibri" w:hAnsi="Calibri" w:eastAsia="Calibri" w:cs="Calibri"/>
      <w:b/>
      <w:bCs/>
      <w:sz w:val="44"/>
      <w:szCs w:val="44"/>
      <w:lang w:val="en-US"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spacing w:before="1"/>
      <w:ind w:left="820" w:hanging="361"/>
    </w:pPr>
    <w:rPr>
      <w:rFonts w:ascii="Calibri" w:hAnsi="Calibri" w:eastAsia="Calibri" w:cs="Calibri"/>
      <w:lang w:val="en-US" w:eastAsia="en-US" w:bidi="ar-SA"/>
    </w:rPr>
  </w:style>
  <w:style w:type="paragraph" w:customStyle="1" w:styleId="10">
    <w:name w:val="Table Paragraph"/>
    <w:basedOn w:val="1"/>
    <w:qFormat/>
    <w:uiPriority w:val="1"/>
    <w:pPr>
      <w:spacing w:before="135"/>
      <w:ind w:left="271" w:hanging="181"/>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2.jpeg"/><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header" Target="header7.xml"/><Relationship Id="rId15" Type="http://schemas.openxmlformats.org/officeDocument/2006/relationships/footer" Target="foot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header" Target="header5.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ScaleCrop>false</ScaleCrop>
  <LinksUpToDate>false</LinksUpToDate>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2020-08-06T18:48:00Z</dcterms:created>
  <dc:creator>limchiahooi</dc:creator>
  <cp:lastModifiedBy>Sweety Sharma</cp:lastModifiedBy>
  <dcterms:modified xsi:type="dcterms:W3CDTF">2020-08-06T18:49:38Z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2020-08-06T00:00:00Z</vt:filetime>
  </property>
  <property fmtid="{D5CDD505-2E9C-101B-9397-08002B2CF9AE}" pid="5" name="KSOProductBuildVer">
    <vt:lpwstr>1033-11.2.0.9453</vt:lpwstr>
  </property>
</Properties>
</file>